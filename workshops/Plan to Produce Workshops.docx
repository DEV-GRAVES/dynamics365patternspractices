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122AF" w14:textId="2313A823" w:rsidR="00916C92" w:rsidRPr="004C408F" w:rsidRDefault="004C408F" w:rsidP="00544339">
      <w:pPr>
        <w:pStyle w:val="Heading1"/>
      </w:pPr>
      <w:r>
        <w:t xml:space="preserve">70.01 </w:t>
      </w:r>
      <w:r w:rsidRPr="004C408F">
        <w:t xml:space="preserve">Plan to </w:t>
      </w:r>
      <w:r>
        <w:t>p</w:t>
      </w:r>
      <w:r w:rsidRPr="004C408F">
        <w:t>roduce</w:t>
      </w:r>
      <w:r>
        <w:t xml:space="preserve"> s</w:t>
      </w:r>
      <w:r w:rsidRPr="004C408F">
        <w:t xml:space="preserve">cenario </w:t>
      </w:r>
      <w:r>
        <w:t>b</w:t>
      </w:r>
      <w:r w:rsidRPr="004C408F">
        <w:t xml:space="preserve">oard </w:t>
      </w:r>
      <w:r>
        <w:t>d</w:t>
      </w:r>
      <w:r w:rsidRPr="004C408F">
        <w:t xml:space="preserve">iscovery </w:t>
      </w:r>
      <w:r>
        <w:t>w</w:t>
      </w:r>
      <w:r w:rsidRPr="004C408F">
        <w:t xml:space="preserve">orkshop </w:t>
      </w:r>
    </w:p>
    <w:p w14:paraId="1FDC67CC" w14:textId="77777777" w:rsidR="00916C92" w:rsidRPr="004C408F" w:rsidRDefault="0069287A" w:rsidP="00544339">
      <w:r w:rsidRPr="004C408F">
        <w:t xml:space="preserve">The Plan to produce scenario board discovery workshop is designed to help establish a comprehensive understanding of the end-to-end manufacturing planning and execution process for all key stakeholders in the implementation of Dynamics 365. This workshop will guide participants through the key scenarios and business process areas involved in the Plan to produce process. It will include considerations for </w:t>
      </w:r>
      <w:proofErr w:type="gramStart"/>
      <w:r w:rsidRPr="004C408F">
        <w:t>discrete</w:t>
      </w:r>
      <w:proofErr w:type="gramEnd"/>
      <w:r w:rsidRPr="004C408F">
        <w:t>, process, and lean manufacturing environments. By leveraging visual representations and interactive discussions, the workshop aims to align all stakeholders on the vision for the project and ensure that the new technology solution meets the needs of its users.</w:t>
      </w:r>
    </w:p>
    <w:p w14:paraId="6586B6E1" w14:textId="77777777" w:rsidR="00916C92" w:rsidRPr="004C408F" w:rsidRDefault="0069287A" w:rsidP="00544339">
      <w:pPr>
        <w:pStyle w:val="Heading2"/>
      </w:pPr>
      <w:r w:rsidRPr="004C408F">
        <w:t>Assumptions</w:t>
      </w:r>
    </w:p>
    <w:p w14:paraId="5BAD0C04" w14:textId="77777777" w:rsidR="004C408F" w:rsidRDefault="0069287A" w:rsidP="003F425B">
      <w:pPr>
        <w:pStyle w:val="ListParagraph"/>
        <w:numPr>
          <w:ilvl w:val="0"/>
          <w:numId w:val="7"/>
        </w:numPr>
      </w:pPr>
      <w:r w:rsidRPr="004C408F">
        <w:t>The Plan to produce end-to-end business process is in scope for the Dynamics 365 project.</w:t>
      </w:r>
    </w:p>
    <w:p w14:paraId="0B70A47B" w14:textId="77777777" w:rsidR="004C408F" w:rsidRDefault="0069287A" w:rsidP="003F425B">
      <w:pPr>
        <w:pStyle w:val="ListParagraph"/>
        <w:numPr>
          <w:ilvl w:val="0"/>
          <w:numId w:val="7"/>
        </w:numPr>
      </w:pPr>
      <w:r w:rsidRPr="004C408F">
        <w:t>The scenario board is available and leveraged to conduct the workshop.</w:t>
      </w:r>
    </w:p>
    <w:p w14:paraId="0EC8947A" w14:textId="77777777" w:rsidR="00124095" w:rsidRPr="00124095" w:rsidRDefault="00124095" w:rsidP="003F425B">
      <w:pPr>
        <w:pStyle w:val="ListParagraph"/>
        <w:numPr>
          <w:ilvl w:val="0"/>
          <w:numId w:val="7"/>
        </w:numPr>
      </w:pPr>
      <w:r w:rsidRPr="00124095">
        <w:t>The key stakeholders are available and actively contribute to the workshop. The following stakeholders are recommended:</w:t>
      </w:r>
    </w:p>
    <w:p w14:paraId="6CD4B905" w14:textId="77777777" w:rsidR="00124095" w:rsidRPr="00124095" w:rsidRDefault="00124095" w:rsidP="003F425B">
      <w:pPr>
        <w:pStyle w:val="ListParagraph"/>
        <w:numPr>
          <w:ilvl w:val="1"/>
          <w:numId w:val="7"/>
        </w:numPr>
      </w:pPr>
      <w:r w:rsidRPr="00124095">
        <w:t>Production managers – responsible for developing and overseeing production strategies across manufacturing models.</w:t>
      </w:r>
    </w:p>
    <w:p w14:paraId="37CADAF2" w14:textId="77777777" w:rsidR="00124095" w:rsidRPr="00124095" w:rsidRDefault="00124095" w:rsidP="003F425B">
      <w:pPr>
        <w:pStyle w:val="ListParagraph"/>
        <w:numPr>
          <w:ilvl w:val="1"/>
          <w:numId w:val="7"/>
        </w:numPr>
      </w:pPr>
      <w:r w:rsidRPr="00124095">
        <w:t>Operations managers – responsible for planning and coordinating production operations, including scheduling and resource allocation.</w:t>
      </w:r>
    </w:p>
    <w:p w14:paraId="7C3E3F91" w14:textId="77777777" w:rsidR="00124095" w:rsidRPr="00124095" w:rsidRDefault="00124095" w:rsidP="003F425B">
      <w:pPr>
        <w:pStyle w:val="ListParagraph"/>
        <w:numPr>
          <w:ilvl w:val="1"/>
          <w:numId w:val="7"/>
        </w:numPr>
      </w:pPr>
      <w:r w:rsidRPr="00124095">
        <w:t>Manufacturing engineers – responsible for designing and optimizing production processes and ensuring manufacturability.</w:t>
      </w:r>
    </w:p>
    <w:p w14:paraId="7B198CB7" w14:textId="77777777" w:rsidR="00124095" w:rsidRPr="00124095" w:rsidRDefault="00124095" w:rsidP="003F425B">
      <w:pPr>
        <w:pStyle w:val="ListParagraph"/>
        <w:numPr>
          <w:ilvl w:val="1"/>
          <w:numId w:val="7"/>
        </w:numPr>
      </w:pPr>
      <w:r w:rsidRPr="00124095">
        <w:t>Quality control managers – responsible for defining and enforcing quality standards and managing inspections and nonconformance.</w:t>
      </w:r>
    </w:p>
    <w:p w14:paraId="1E38502E" w14:textId="77777777" w:rsidR="00124095" w:rsidRPr="00124095" w:rsidRDefault="00124095" w:rsidP="003F425B">
      <w:pPr>
        <w:pStyle w:val="ListParagraph"/>
        <w:numPr>
          <w:ilvl w:val="1"/>
          <w:numId w:val="7"/>
        </w:numPr>
      </w:pPr>
      <w:r w:rsidRPr="00124095">
        <w:t>Shop floor supervisors – responsible for day-to-day execution of production activities and managing shop floor personnel.</w:t>
      </w:r>
    </w:p>
    <w:p w14:paraId="7168A663" w14:textId="77777777" w:rsidR="00124095" w:rsidRPr="00124095" w:rsidRDefault="00124095" w:rsidP="003F425B">
      <w:pPr>
        <w:pStyle w:val="ListParagraph"/>
        <w:numPr>
          <w:ilvl w:val="1"/>
          <w:numId w:val="7"/>
        </w:numPr>
      </w:pPr>
      <w:r w:rsidRPr="00124095">
        <w:t>Lean coordinators or continuous improvement leads – responsible for implementing lean practices and driving efficiency improvements.</w:t>
      </w:r>
    </w:p>
    <w:p w14:paraId="56C40E36" w14:textId="77777777" w:rsidR="00124095" w:rsidRPr="00124095" w:rsidRDefault="00124095" w:rsidP="003F425B">
      <w:pPr>
        <w:pStyle w:val="ListParagraph"/>
        <w:numPr>
          <w:ilvl w:val="1"/>
          <w:numId w:val="7"/>
        </w:numPr>
      </w:pPr>
      <w:r w:rsidRPr="00124095">
        <w:t>IT department – responsible for implementing and maintaining technology solutions to support production planning and execution.</w:t>
      </w:r>
    </w:p>
    <w:p w14:paraId="3A621D56" w14:textId="77777777" w:rsidR="00124095" w:rsidRPr="00124095" w:rsidRDefault="00124095" w:rsidP="003F425B">
      <w:pPr>
        <w:pStyle w:val="ListParagraph"/>
        <w:numPr>
          <w:ilvl w:val="1"/>
          <w:numId w:val="7"/>
        </w:numPr>
      </w:pPr>
      <w:r w:rsidRPr="00124095">
        <w:t>MES/WMS system owners – responsible for managing manufacturing execution systems and warehouse management systems that integrate with Dynamics 365.</w:t>
      </w:r>
    </w:p>
    <w:p w14:paraId="610C3F69" w14:textId="77777777" w:rsidR="00124095" w:rsidRPr="00124095" w:rsidRDefault="00124095" w:rsidP="003F425B">
      <w:pPr>
        <w:pStyle w:val="ListParagraph"/>
        <w:numPr>
          <w:ilvl w:val="1"/>
          <w:numId w:val="7"/>
        </w:numPr>
      </w:pPr>
      <w:r w:rsidRPr="00124095">
        <w:t>Finance department – responsible for tracking production costs, variances, and financial performance.</w:t>
      </w:r>
    </w:p>
    <w:p w14:paraId="2DE990D0" w14:textId="77777777" w:rsidR="00124095" w:rsidRPr="00124095" w:rsidRDefault="00124095" w:rsidP="003F425B">
      <w:pPr>
        <w:pStyle w:val="ListParagraph"/>
        <w:numPr>
          <w:ilvl w:val="1"/>
          <w:numId w:val="7"/>
        </w:numPr>
      </w:pPr>
      <w:r w:rsidRPr="00124095">
        <w:t>Supply chain planners – responsible for aligning production plans with demand forecasts and material availability.</w:t>
      </w:r>
    </w:p>
    <w:p w14:paraId="74654417" w14:textId="77777777" w:rsidR="00124095" w:rsidRPr="00124095" w:rsidRDefault="00124095" w:rsidP="003F425B">
      <w:pPr>
        <w:pStyle w:val="ListParagraph"/>
        <w:numPr>
          <w:ilvl w:val="1"/>
          <w:numId w:val="7"/>
        </w:numPr>
      </w:pPr>
      <w:r w:rsidRPr="00124095">
        <w:t>Legal and compliance department – responsible for ensuring regulatory compliance related to production and quality standards.</w:t>
      </w:r>
    </w:p>
    <w:p w14:paraId="2CA1ECAC" w14:textId="386F8994" w:rsidR="00124095" w:rsidRPr="00124095" w:rsidRDefault="00124095" w:rsidP="003F425B">
      <w:pPr>
        <w:pStyle w:val="ListParagraph"/>
        <w:numPr>
          <w:ilvl w:val="1"/>
          <w:numId w:val="7"/>
        </w:numPr>
      </w:pPr>
      <w:r w:rsidRPr="00124095">
        <w:lastRenderedPageBreak/>
        <w:t>Executive leadership – responsible for strategic oversight and ensuring alignment of production capabilities with business goals.</w:t>
      </w:r>
    </w:p>
    <w:p w14:paraId="59F8AF76" w14:textId="77777777" w:rsidR="00916C92" w:rsidRPr="004C408F" w:rsidRDefault="0069287A" w:rsidP="00544339">
      <w:pPr>
        <w:pStyle w:val="Heading2"/>
      </w:pPr>
      <w:r w:rsidRPr="004C408F">
        <w:t>Objectives</w:t>
      </w:r>
    </w:p>
    <w:p w14:paraId="7640BBC7" w14:textId="77777777" w:rsidR="004C408F" w:rsidRDefault="0069287A" w:rsidP="003F425B">
      <w:pPr>
        <w:pStyle w:val="ListParagraph"/>
        <w:numPr>
          <w:ilvl w:val="0"/>
          <w:numId w:val="7"/>
        </w:numPr>
      </w:pPr>
      <w:r w:rsidRPr="004C408F">
        <w:t>Understand the customer’s manufacturing model(s) and process scope.</w:t>
      </w:r>
    </w:p>
    <w:p w14:paraId="2C6731B7" w14:textId="77777777" w:rsidR="004C408F" w:rsidRDefault="0069287A" w:rsidP="003F425B">
      <w:pPr>
        <w:pStyle w:val="ListParagraph"/>
        <w:numPr>
          <w:ilvl w:val="0"/>
          <w:numId w:val="7"/>
        </w:numPr>
      </w:pPr>
      <w:r w:rsidRPr="004C408F">
        <w:t>Identify key scenarios and requirements across manufacturing types.</w:t>
      </w:r>
    </w:p>
    <w:p w14:paraId="34702FA3" w14:textId="32EF9656" w:rsidR="00916C92" w:rsidRPr="004C408F" w:rsidRDefault="0069287A" w:rsidP="003F425B">
      <w:pPr>
        <w:pStyle w:val="ListParagraph"/>
        <w:numPr>
          <w:ilvl w:val="0"/>
          <w:numId w:val="7"/>
        </w:numPr>
      </w:pPr>
      <w:r w:rsidRPr="004C408F">
        <w:t xml:space="preserve">Document </w:t>
      </w:r>
      <w:proofErr w:type="gramStart"/>
      <w:r w:rsidRPr="004C408F">
        <w:t>agreed</w:t>
      </w:r>
      <w:proofErr w:type="gramEnd"/>
      <w:r w:rsidRPr="004C408F">
        <w:t xml:space="preserve"> business scope for each manufacturing model.</w:t>
      </w:r>
    </w:p>
    <w:p w14:paraId="4EE05E06" w14:textId="77777777" w:rsidR="00916C92" w:rsidRPr="004C408F" w:rsidRDefault="0069287A" w:rsidP="00544339">
      <w:pPr>
        <w:pStyle w:val="Heading2"/>
      </w:pPr>
      <w:r w:rsidRPr="004C408F">
        <w:t>High-level Agenda</w:t>
      </w:r>
    </w:p>
    <w:p w14:paraId="230C6C70" w14:textId="77777777" w:rsidR="004C408F" w:rsidRDefault="0069287A" w:rsidP="003F425B">
      <w:pPr>
        <w:pStyle w:val="ListParagraph"/>
        <w:numPr>
          <w:ilvl w:val="0"/>
          <w:numId w:val="8"/>
        </w:numPr>
      </w:pPr>
      <w:r w:rsidRPr="004C408F">
        <w:t>Introduction and objectives</w:t>
      </w:r>
    </w:p>
    <w:p w14:paraId="5DAB2A56" w14:textId="77777777" w:rsidR="004C408F" w:rsidRDefault="0069287A" w:rsidP="003F425B">
      <w:pPr>
        <w:pStyle w:val="ListParagraph"/>
        <w:numPr>
          <w:ilvl w:val="0"/>
          <w:numId w:val="8"/>
        </w:numPr>
      </w:pPr>
      <w:r w:rsidRPr="004C408F">
        <w:t xml:space="preserve">Overview of Plan to </w:t>
      </w:r>
      <w:proofErr w:type="gramStart"/>
      <w:r w:rsidRPr="004C408F">
        <w:t>produce process</w:t>
      </w:r>
      <w:proofErr w:type="gramEnd"/>
    </w:p>
    <w:p w14:paraId="00C7CEBB" w14:textId="77777777" w:rsidR="004C408F" w:rsidRDefault="0069287A" w:rsidP="003F425B">
      <w:pPr>
        <w:pStyle w:val="ListParagraph"/>
        <w:numPr>
          <w:ilvl w:val="0"/>
          <w:numId w:val="8"/>
        </w:numPr>
      </w:pPr>
      <w:r w:rsidRPr="004C408F">
        <w:t>Discussion of discrete, process, and lean manufacturing scenarios</w:t>
      </w:r>
    </w:p>
    <w:p w14:paraId="2901A2D1" w14:textId="77777777" w:rsidR="004C408F" w:rsidRDefault="0069287A" w:rsidP="003F425B">
      <w:pPr>
        <w:pStyle w:val="ListParagraph"/>
        <w:numPr>
          <w:ilvl w:val="0"/>
          <w:numId w:val="8"/>
        </w:numPr>
      </w:pPr>
      <w:r w:rsidRPr="004C408F">
        <w:t>Interactive Q&amp;A session</w:t>
      </w:r>
    </w:p>
    <w:p w14:paraId="1083F5E8" w14:textId="579FD029" w:rsidR="00916C92" w:rsidRPr="004C408F" w:rsidRDefault="0069287A" w:rsidP="003F425B">
      <w:pPr>
        <w:pStyle w:val="ListParagraph"/>
        <w:numPr>
          <w:ilvl w:val="0"/>
          <w:numId w:val="8"/>
        </w:numPr>
      </w:pPr>
      <w:r w:rsidRPr="004C408F">
        <w:t>Wrap-up and next steps</w:t>
      </w:r>
    </w:p>
    <w:p w14:paraId="317D8413" w14:textId="77777777" w:rsidR="00916C92" w:rsidRPr="004C408F" w:rsidRDefault="0069287A" w:rsidP="00544339">
      <w:pPr>
        <w:pStyle w:val="Heading2"/>
      </w:pPr>
      <w:r w:rsidRPr="004C408F">
        <w:t>Key Questions</w:t>
      </w:r>
    </w:p>
    <w:p w14:paraId="78E2D95C" w14:textId="77777777" w:rsidR="004C408F" w:rsidRPr="004C408F" w:rsidRDefault="004C408F" w:rsidP="003F425B">
      <w:pPr>
        <w:pStyle w:val="ListParagraph"/>
        <w:numPr>
          <w:ilvl w:val="0"/>
          <w:numId w:val="9"/>
        </w:numPr>
      </w:pPr>
      <w:r w:rsidRPr="004C408F">
        <w:t>Introduction and objectives</w:t>
      </w:r>
    </w:p>
    <w:p w14:paraId="31B9A478" w14:textId="77777777" w:rsidR="004C408F" w:rsidRPr="004C408F" w:rsidRDefault="004C408F" w:rsidP="003F425B">
      <w:pPr>
        <w:pStyle w:val="ListParagraph"/>
        <w:numPr>
          <w:ilvl w:val="1"/>
          <w:numId w:val="9"/>
        </w:numPr>
      </w:pPr>
      <w:r w:rsidRPr="004C408F">
        <w:t>What are your primary goals for implementing Dynamics 365 in your production operations?</w:t>
      </w:r>
    </w:p>
    <w:p w14:paraId="39E767C9" w14:textId="77777777" w:rsidR="004C408F" w:rsidRPr="004C408F" w:rsidRDefault="004C408F" w:rsidP="003F425B">
      <w:pPr>
        <w:pStyle w:val="ListParagraph"/>
        <w:numPr>
          <w:ilvl w:val="1"/>
          <w:numId w:val="9"/>
        </w:numPr>
      </w:pPr>
      <w:r w:rsidRPr="004C408F">
        <w:t>Which manufacturing models (discrete, process, lean) are currently in use across your organization?</w:t>
      </w:r>
    </w:p>
    <w:p w14:paraId="7D855BD6" w14:textId="77777777" w:rsidR="004C408F" w:rsidRPr="004C408F" w:rsidRDefault="004C408F" w:rsidP="003F425B">
      <w:pPr>
        <w:pStyle w:val="ListParagraph"/>
        <w:numPr>
          <w:ilvl w:val="1"/>
          <w:numId w:val="9"/>
        </w:numPr>
      </w:pPr>
      <w:r w:rsidRPr="004C408F">
        <w:t>Are there any strategic initiatives (e.g., digital transformation, sustainability, cost reduction) driving this implementation?</w:t>
      </w:r>
    </w:p>
    <w:p w14:paraId="00212E70" w14:textId="77777777" w:rsidR="004C408F" w:rsidRPr="004C408F" w:rsidRDefault="004C408F" w:rsidP="003F425B">
      <w:pPr>
        <w:pStyle w:val="ListParagraph"/>
        <w:numPr>
          <w:ilvl w:val="1"/>
          <w:numId w:val="9"/>
        </w:numPr>
      </w:pPr>
      <w:r w:rsidRPr="004C408F">
        <w:t>What are the biggest challenges you face today in planning or executing production?</w:t>
      </w:r>
    </w:p>
    <w:p w14:paraId="13FF1E63" w14:textId="77777777" w:rsidR="004C408F" w:rsidRPr="004C408F" w:rsidRDefault="004C408F" w:rsidP="003F425B">
      <w:pPr>
        <w:pStyle w:val="ListParagraph"/>
        <w:numPr>
          <w:ilvl w:val="0"/>
          <w:numId w:val="9"/>
        </w:numPr>
      </w:pPr>
      <w:r w:rsidRPr="004C408F">
        <w:t xml:space="preserve">Overview of Plan to </w:t>
      </w:r>
      <w:proofErr w:type="gramStart"/>
      <w:r w:rsidRPr="004C408F">
        <w:t>produce process</w:t>
      </w:r>
      <w:proofErr w:type="gramEnd"/>
    </w:p>
    <w:p w14:paraId="3D3D6913" w14:textId="77777777" w:rsidR="004C408F" w:rsidRPr="004C408F" w:rsidRDefault="004C408F" w:rsidP="003F425B">
      <w:pPr>
        <w:pStyle w:val="ListParagraph"/>
        <w:numPr>
          <w:ilvl w:val="1"/>
          <w:numId w:val="9"/>
        </w:numPr>
      </w:pPr>
      <w:r w:rsidRPr="004C408F">
        <w:t>Can you walk us through your current end-to-end production process?</w:t>
      </w:r>
    </w:p>
    <w:p w14:paraId="77F4CD14" w14:textId="77777777" w:rsidR="004C408F" w:rsidRPr="004C408F" w:rsidRDefault="004C408F" w:rsidP="003F425B">
      <w:pPr>
        <w:pStyle w:val="ListParagraph"/>
        <w:numPr>
          <w:ilvl w:val="1"/>
          <w:numId w:val="9"/>
        </w:numPr>
      </w:pPr>
      <w:r w:rsidRPr="004C408F">
        <w:t>Are there variations in the process by site, product line, or business unit?</w:t>
      </w:r>
    </w:p>
    <w:p w14:paraId="056C801D" w14:textId="77777777" w:rsidR="004C408F" w:rsidRPr="004C408F" w:rsidRDefault="004C408F" w:rsidP="003F425B">
      <w:pPr>
        <w:pStyle w:val="ListParagraph"/>
        <w:numPr>
          <w:ilvl w:val="1"/>
          <w:numId w:val="9"/>
        </w:numPr>
      </w:pPr>
      <w:r w:rsidRPr="004C408F">
        <w:t>How do you currently differentiate between make-to-stock, make-to-order, and engineer-to-order processes?</w:t>
      </w:r>
    </w:p>
    <w:p w14:paraId="2E7B9827" w14:textId="77777777" w:rsidR="004C408F" w:rsidRPr="004C408F" w:rsidRDefault="004C408F" w:rsidP="003F425B">
      <w:pPr>
        <w:pStyle w:val="ListParagraph"/>
        <w:numPr>
          <w:ilvl w:val="1"/>
          <w:numId w:val="9"/>
        </w:numPr>
      </w:pPr>
      <w:r w:rsidRPr="004C408F">
        <w:t>What are the key inputs and outputs at each stage of your production process?</w:t>
      </w:r>
    </w:p>
    <w:p w14:paraId="5688CBCF" w14:textId="77777777" w:rsidR="004C408F" w:rsidRPr="004C408F" w:rsidRDefault="004C408F" w:rsidP="003F425B">
      <w:pPr>
        <w:pStyle w:val="ListParagraph"/>
        <w:numPr>
          <w:ilvl w:val="1"/>
          <w:numId w:val="9"/>
        </w:numPr>
      </w:pPr>
      <w:r w:rsidRPr="004C408F">
        <w:t>Are there any regulatory or compliance requirements that impact your production planning or execution?</w:t>
      </w:r>
    </w:p>
    <w:p w14:paraId="58FFB484" w14:textId="77777777" w:rsidR="004C408F" w:rsidRPr="004C408F" w:rsidRDefault="004C408F" w:rsidP="003F425B">
      <w:pPr>
        <w:pStyle w:val="ListParagraph"/>
        <w:numPr>
          <w:ilvl w:val="0"/>
          <w:numId w:val="9"/>
        </w:numPr>
      </w:pPr>
      <w:r w:rsidRPr="004C408F">
        <w:t>Detailed discussion on key scenarios</w:t>
      </w:r>
    </w:p>
    <w:p w14:paraId="64BD1081" w14:textId="77777777" w:rsidR="004C408F" w:rsidRPr="004C408F" w:rsidRDefault="004C408F" w:rsidP="003F425B">
      <w:pPr>
        <w:pStyle w:val="ListParagraph"/>
        <w:numPr>
          <w:ilvl w:val="1"/>
          <w:numId w:val="9"/>
        </w:numPr>
      </w:pPr>
      <w:r w:rsidRPr="004C408F">
        <w:t>How do you currently define and manage your production strategies?</w:t>
      </w:r>
    </w:p>
    <w:p w14:paraId="442F1BED" w14:textId="77777777" w:rsidR="004C408F" w:rsidRPr="004C408F" w:rsidRDefault="004C408F" w:rsidP="003F425B">
      <w:pPr>
        <w:pStyle w:val="ListParagraph"/>
        <w:numPr>
          <w:ilvl w:val="1"/>
          <w:numId w:val="9"/>
        </w:numPr>
      </w:pPr>
      <w:r w:rsidRPr="004C408F">
        <w:t>What tools or systems are used for production planning and scheduling?</w:t>
      </w:r>
    </w:p>
    <w:p w14:paraId="5E4F1EA0" w14:textId="77777777" w:rsidR="004C408F" w:rsidRPr="004C408F" w:rsidRDefault="004C408F" w:rsidP="003F425B">
      <w:pPr>
        <w:pStyle w:val="ListParagraph"/>
        <w:numPr>
          <w:ilvl w:val="1"/>
          <w:numId w:val="9"/>
        </w:numPr>
      </w:pPr>
      <w:r w:rsidRPr="004C408F">
        <w:t>How do you handle production orders, batch orders, and kanban jobs?</w:t>
      </w:r>
    </w:p>
    <w:p w14:paraId="1C56BD90" w14:textId="77777777" w:rsidR="004C408F" w:rsidRPr="004C408F" w:rsidRDefault="004C408F" w:rsidP="003F425B">
      <w:pPr>
        <w:pStyle w:val="ListParagraph"/>
        <w:numPr>
          <w:ilvl w:val="1"/>
          <w:numId w:val="9"/>
        </w:numPr>
      </w:pPr>
      <w:r w:rsidRPr="004C408F">
        <w:t>What are your quality control checkpoints and how are they documented?</w:t>
      </w:r>
    </w:p>
    <w:p w14:paraId="46B30432" w14:textId="77777777" w:rsidR="004C408F" w:rsidRPr="004C408F" w:rsidRDefault="004C408F" w:rsidP="003F425B">
      <w:pPr>
        <w:pStyle w:val="ListParagraph"/>
        <w:numPr>
          <w:ilvl w:val="1"/>
          <w:numId w:val="9"/>
        </w:numPr>
      </w:pPr>
      <w:r w:rsidRPr="004C408F">
        <w:t>How do you track and manage production performance (e.g., OEE, scrap, downtime)?</w:t>
      </w:r>
    </w:p>
    <w:p w14:paraId="5CB4C58F" w14:textId="77777777" w:rsidR="004C408F" w:rsidRPr="004C408F" w:rsidRDefault="004C408F" w:rsidP="003F425B">
      <w:pPr>
        <w:pStyle w:val="ListParagraph"/>
        <w:numPr>
          <w:ilvl w:val="1"/>
          <w:numId w:val="9"/>
        </w:numPr>
      </w:pPr>
      <w:r w:rsidRPr="004C408F">
        <w:lastRenderedPageBreak/>
        <w:t>Are there any seasonal or demand-driven fluctuations that impact your planning?</w:t>
      </w:r>
    </w:p>
    <w:p w14:paraId="1E0BDF29" w14:textId="77777777" w:rsidR="004C408F" w:rsidRPr="004C408F" w:rsidRDefault="004C408F" w:rsidP="003F425B">
      <w:pPr>
        <w:pStyle w:val="ListParagraph"/>
        <w:numPr>
          <w:ilvl w:val="1"/>
          <w:numId w:val="9"/>
        </w:numPr>
      </w:pPr>
      <w:r w:rsidRPr="004C408F">
        <w:t>How do you manage co-products, by-products, or rework in your process?</w:t>
      </w:r>
    </w:p>
    <w:p w14:paraId="487CE410" w14:textId="77777777" w:rsidR="004C408F" w:rsidRPr="004C408F" w:rsidRDefault="004C408F" w:rsidP="003F425B">
      <w:pPr>
        <w:pStyle w:val="ListParagraph"/>
        <w:numPr>
          <w:ilvl w:val="1"/>
          <w:numId w:val="9"/>
        </w:numPr>
      </w:pPr>
      <w:r w:rsidRPr="004C408F">
        <w:t>What are the key pain points or bottlenecks in your current production process?</w:t>
      </w:r>
    </w:p>
    <w:p w14:paraId="7A460E2E" w14:textId="77777777" w:rsidR="004C408F" w:rsidRPr="004C408F" w:rsidRDefault="004C408F" w:rsidP="003F425B">
      <w:pPr>
        <w:pStyle w:val="ListParagraph"/>
        <w:numPr>
          <w:ilvl w:val="0"/>
          <w:numId w:val="9"/>
        </w:numPr>
      </w:pPr>
      <w:r w:rsidRPr="004C408F">
        <w:t>Data migration</w:t>
      </w:r>
    </w:p>
    <w:p w14:paraId="6C9AE8C7" w14:textId="77777777" w:rsidR="004C408F" w:rsidRPr="004C408F" w:rsidRDefault="004C408F" w:rsidP="003F425B">
      <w:pPr>
        <w:pStyle w:val="ListParagraph"/>
        <w:numPr>
          <w:ilvl w:val="1"/>
          <w:numId w:val="9"/>
        </w:numPr>
      </w:pPr>
      <w:r w:rsidRPr="004C408F">
        <w:t>What production-related data will need to be migrated (e.g., BOMs, routings, formulas, kanban rules)?</w:t>
      </w:r>
    </w:p>
    <w:p w14:paraId="0DE1140E" w14:textId="77777777" w:rsidR="004C408F" w:rsidRPr="004C408F" w:rsidRDefault="004C408F" w:rsidP="003F425B">
      <w:pPr>
        <w:pStyle w:val="ListParagraph"/>
        <w:numPr>
          <w:ilvl w:val="1"/>
          <w:numId w:val="9"/>
        </w:numPr>
      </w:pPr>
      <w:r w:rsidRPr="004C408F">
        <w:t>How is your current production master data structured and maintained?</w:t>
      </w:r>
    </w:p>
    <w:p w14:paraId="0ECB1702" w14:textId="77777777" w:rsidR="004C408F" w:rsidRPr="004C408F" w:rsidRDefault="004C408F" w:rsidP="003F425B">
      <w:pPr>
        <w:pStyle w:val="ListParagraph"/>
        <w:numPr>
          <w:ilvl w:val="1"/>
          <w:numId w:val="9"/>
        </w:numPr>
      </w:pPr>
      <w:r w:rsidRPr="004C408F">
        <w:t>Are there known data quality issues (e.g., duplicates, outdated records, missing fields)?</w:t>
      </w:r>
    </w:p>
    <w:p w14:paraId="203E6ADD" w14:textId="77777777" w:rsidR="004C408F" w:rsidRPr="004C408F" w:rsidRDefault="004C408F" w:rsidP="003F425B">
      <w:pPr>
        <w:pStyle w:val="ListParagraph"/>
        <w:numPr>
          <w:ilvl w:val="1"/>
          <w:numId w:val="9"/>
        </w:numPr>
      </w:pPr>
      <w:r w:rsidRPr="004C408F">
        <w:t>What historical data (e.g., production orders, performance metrics) needs to be retained?</w:t>
      </w:r>
    </w:p>
    <w:p w14:paraId="15967089" w14:textId="77777777" w:rsidR="004C408F" w:rsidRPr="004C408F" w:rsidRDefault="004C408F" w:rsidP="003F425B">
      <w:pPr>
        <w:pStyle w:val="ListParagraph"/>
        <w:numPr>
          <w:ilvl w:val="1"/>
          <w:numId w:val="9"/>
        </w:numPr>
      </w:pPr>
      <w:r w:rsidRPr="004C408F">
        <w:t>How do you plan to validate and reconcile data after migration?</w:t>
      </w:r>
    </w:p>
    <w:p w14:paraId="4767FFDA" w14:textId="77777777" w:rsidR="004C408F" w:rsidRPr="004C408F" w:rsidRDefault="004C408F" w:rsidP="003F425B">
      <w:pPr>
        <w:pStyle w:val="ListParagraph"/>
        <w:numPr>
          <w:ilvl w:val="1"/>
          <w:numId w:val="9"/>
        </w:numPr>
      </w:pPr>
      <w:r w:rsidRPr="004C408F">
        <w:t>Who will be responsible for data cleansing and ownership during the migration?</w:t>
      </w:r>
    </w:p>
    <w:p w14:paraId="7BCF1DFE" w14:textId="77777777" w:rsidR="004C408F" w:rsidRPr="004C408F" w:rsidRDefault="004C408F" w:rsidP="003F425B">
      <w:pPr>
        <w:pStyle w:val="ListParagraph"/>
        <w:numPr>
          <w:ilvl w:val="0"/>
          <w:numId w:val="9"/>
        </w:numPr>
      </w:pPr>
      <w:r w:rsidRPr="004C408F">
        <w:t>Integrations</w:t>
      </w:r>
    </w:p>
    <w:p w14:paraId="53BE8445" w14:textId="77777777" w:rsidR="004C408F" w:rsidRPr="004C408F" w:rsidRDefault="004C408F" w:rsidP="003F425B">
      <w:pPr>
        <w:pStyle w:val="ListParagraph"/>
        <w:numPr>
          <w:ilvl w:val="1"/>
          <w:numId w:val="9"/>
        </w:numPr>
      </w:pPr>
      <w:r w:rsidRPr="004C408F">
        <w:t>What systems need to be integrated with Dynamics 365 (e.g., MES, WMS, PLM, SCADA)?</w:t>
      </w:r>
    </w:p>
    <w:p w14:paraId="4EE53397" w14:textId="77777777" w:rsidR="004C408F" w:rsidRPr="004C408F" w:rsidRDefault="004C408F" w:rsidP="003F425B">
      <w:pPr>
        <w:pStyle w:val="ListParagraph"/>
        <w:numPr>
          <w:ilvl w:val="1"/>
          <w:numId w:val="9"/>
        </w:numPr>
      </w:pPr>
      <w:r w:rsidRPr="004C408F">
        <w:t>How is data currently exchanged between your production system and other platforms?</w:t>
      </w:r>
    </w:p>
    <w:p w14:paraId="49F9109B" w14:textId="77777777" w:rsidR="004C408F" w:rsidRPr="004C408F" w:rsidRDefault="004C408F" w:rsidP="003F425B">
      <w:pPr>
        <w:pStyle w:val="ListParagraph"/>
        <w:numPr>
          <w:ilvl w:val="1"/>
          <w:numId w:val="9"/>
        </w:numPr>
      </w:pPr>
      <w:r w:rsidRPr="004C408F">
        <w:t>Are there real-time integration needs (e.g., machine data, shop floor feedback)?</w:t>
      </w:r>
    </w:p>
    <w:p w14:paraId="72FEE199" w14:textId="77777777" w:rsidR="004C408F" w:rsidRPr="004C408F" w:rsidRDefault="004C408F" w:rsidP="003F425B">
      <w:pPr>
        <w:pStyle w:val="ListParagraph"/>
        <w:numPr>
          <w:ilvl w:val="1"/>
          <w:numId w:val="9"/>
        </w:numPr>
      </w:pPr>
      <w:r w:rsidRPr="004C408F">
        <w:t>What protocols or middleware are used for integration today?</w:t>
      </w:r>
    </w:p>
    <w:p w14:paraId="37219BE0" w14:textId="77777777" w:rsidR="004C408F" w:rsidRPr="004C408F" w:rsidRDefault="004C408F" w:rsidP="003F425B">
      <w:pPr>
        <w:pStyle w:val="ListParagraph"/>
        <w:numPr>
          <w:ilvl w:val="1"/>
          <w:numId w:val="9"/>
        </w:numPr>
      </w:pPr>
      <w:r w:rsidRPr="004C408F">
        <w:t>Are there any known challenges or limitations with your current integration architecture?</w:t>
      </w:r>
    </w:p>
    <w:p w14:paraId="1F65AC6E" w14:textId="77777777" w:rsidR="004C408F" w:rsidRPr="004C408F" w:rsidRDefault="004C408F" w:rsidP="003F425B">
      <w:pPr>
        <w:pStyle w:val="ListParagraph"/>
        <w:numPr>
          <w:ilvl w:val="1"/>
          <w:numId w:val="9"/>
        </w:numPr>
      </w:pPr>
      <w:r w:rsidRPr="004C408F">
        <w:t>How do you plan to test and validate integrations during implementation?</w:t>
      </w:r>
    </w:p>
    <w:p w14:paraId="1A94B973" w14:textId="77777777" w:rsidR="004C408F" w:rsidRPr="004C408F" w:rsidRDefault="004C408F" w:rsidP="003F425B">
      <w:pPr>
        <w:pStyle w:val="ListParagraph"/>
        <w:numPr>
          <w:ilvl w:val="0"/>
          <w:numId w:val="9"/>
        </w:numPr>
      </w:pPr>
      <w:r w:rsidRPr="004C408F">
        <w:t>Interactive Q&amp;A session</w:t>
      </w:r>
    </w:p>
    <w:p w14:paraId="569B412D" w14:textId="77777777" w:rsidR="004C408F" w:rsidRPr="004C408F" w:rsidRDefault="004C408F" w:rsidP="003F425B">
      <w:pPr>
        <w:pStyle w:val="ListParagraph"/>
        <w:numPr>
          <w:ilvl w:val="1"/>
          <w:numId w:val="9"/>
        </w:numPr>
      </w:pPr>
      <w:r w:rsidRPr="004C408F">
        <w:t xml:space="preserve">Are there any unique or </w:t>
      </w:r>
      <w:proofErr w:type="gramStart"/>
      <w:r w:rsidRPr="004C408F">
        <w:t>edge-case</w:t>
      </w:r>
      <w:proofErr w:type="gramEnd"/>
      <w:r w:rsidRPr="004C408F">
        <w:t xml:space="preserve"> scenarios we haven’t covered yet?</w:t>
      </w:r>
    </w:p>
    <w:p w14:paraId="1D20315E" w14:textId="77777777" w:rsidR="004C408F" w:rsidRPr="004C408F" w:rsidRDefault="004C408F" w:rsidP="003F425B">
      <w:pPr>
        <w:pStyle w:val="ListParagraph"/>
        <w:numPr>
          <w:ilvl w:val="1"/>
          <w:numId w:val="9"/>
        </w:numPr>
      </w:pPr>
      <w:r w:rsidRPr="004C408F">
        <w:t>What concerns do you have about change management or user adoption?</w:t>
      </w:r>
    </w:p>
    <w:p w14:paraId="7712AAB4" w14:textId="77777777" w:rsidR="004C408F" w:rsidRPr="004C408F" w:rsidRDefault="004C408F" w:rsidP="003F425B">
      <w:pPr>
        <w:pStyle w:val="ListParagraph"/>
        <w:numPr>
          <w:ilvl w:val="1"/>
          <w:numId w:val="9"/>
        </w:numPr>
      </w:pPr>
      <w:r w:rsidRPr="004C408F">
        <w:t>Are there any reporting or analytics needs that haven’t been addressed?</w:t>
      </w:r>
    </w:p>
    <w:p w14:paraId="64C1055C" w14:textId="77777777" w:rsidR="004C408F" w:rsidRPr="004C408F" w:rsidRDefault="004C408F" w:rsidP="003F425B">
      <w:pPr>
        <w:pStyle w:val="ListParagraph"/>
        <w:numPr>
          <w:ilvl w:val="1"/>
          <w:numId w:val="9"/>
        </w:numPr>
        <w:rPr>
          <w:rFonts w:eastAsiaTheme="majorEastAsia" w:cstheme="majorBidi"/>
          <w:b/>
          <w:bCs/>
          <w:color w:val="4F81BD" w:themeColor="accent1"/>
          <w:sz w:val="26"/>
          <w:szCs w:val="26"/>
        </w:rPr>
      </w:pPr>
      <w:r w:rsidRPr="004C408F">
        <w:t>What does success look like for your team at go-live and beyond?</w:t>
      </w:r>
    </w:p>
    <w:p w14:paraId="428247D4" w14:textId="77777777" w:rsidR="004C408F" w:rsidRDefault="004C408F" w:rsidP="00544339">
      <w:pPr>
        <w:pStyle w:val="Heading2"/>
      </w:pPr>
      <w:r>
        <w:t>Scenario board</w:t>
      </w:r>
    </w:p>
    <w:p w14:paraId="11E854BB" w14:textId="214726EA" w:rsidR="004C408F" w:rsidRDefault="004C408F" w:rsidP="00544339">
      <w:r w:rsidRPr="004C408F">
        <w:t xml:space="preserve">Following is a sample scenario board template for the </w:t>
      </w:r>
      <w:r w:rsidR="001E544C">
        <w:t>Plan to produce</w:t>
      </w:r>
      <w:r w:rsidRPr="004C408F">
        <w:t xml:space="preserve"> process. </w:t>
      </w:r>
    </w:p>
    <w:p w14:paraId="442B1C92" w14:textId="46AE9F8C" w:rsidR="004C408F" w:rsidRDefault="008B2AB9" w:rsidP="00544339">
      <w:r>
        <w:object w:dxaOrig="12121" w:dyaOrig="9157" w14:anchorId="2D5A1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26.25pt" o:ole="">
            <v:imagedata r:id="rId9" o:title=""/>
          </v:shape>
          <o:OLEObject Type="Embed" ProgID="Visio.Drawing.15" ShapeID="_x0000_i1025" DrawAspect="Content" ObjectID="_1817296920" r:id="rId10"/>
        </w:object>
      </w:r>
    </w:p>
    <w:p w14:paraId="43A9111F" w14:textId="3B6DDF53" w:rsidR="004C408F" w:rsidRPr="004C408F" w:rsidRDefault="004C408F" w:rsidP="00544339">
      <w:r w:rsidRPr="004C408F">
        <w:t xml:space="preserve">The image is a flowchart titled </w:t>
      </w:r>
      <w:r>
        <w:t xml:space="preserve">Plan to Produce </w:t>
      </w:r>
      <w:r w:rsidRPr="004C408F">
        <w:t xml:space="preserve">Scenario Board that outlines a business process from source to pay. The top row depicts a basic flowchart of the business process areas for the </w:t>
      </w:r>
      <w:r>
        <w:t>Plan to produce</w:t>
      </w:r>
      <w:r w:rsidRPr="004C408F">
        <w:t xml:space="preserve"> process. Below each process step there are one or more blue boxes that depict scenarios and key attributes of the business process area for discussion in the workshop. The bottom of the graphic includes horizontal or supporting processes that support the entire </w:t>
      </w:r>
      <w:r>
        <w:t>Plan to produce</w:t>
      </w:r>
      <w:r w:rsidRPr="004C408F">
        <w:t xml:space="preserve"> process.</w:t>
      </w:r>
    </w:p>
    <w:p w14:paraId="0BE024F4" w14:textId="77777777" w:rsidR="00AB1F78" w:rsidRPr="00AB1F78" w:rsidRDefault="00AB1F78" w:rsidP="003F425B">
      <w:pPr>
        <w:numPr>
          <w:ilvl w:val="0"/>
          <w:numId w:val="58"/>
        </w:numPr>
      </w:pPr>
      <w:r w:rsidRPr="00AB1F78">
        <w:rPr>
          <w:b/>
          <w:bCs/>
        </w:rPr>
        <w:t>70.10 Develop Production Strategies</w:t>
      </w:r>
    </w:p>
    <w:p w14:paraId="30F66A07" w14:textId="77777777" w:rsidR="00AB1F78" w:rsidRPr="00AB1F78" w:rsidRDefault="00AB1F78" w:rsidP="003F425B">
      <w:pPr>
        <w:numPr>
          <w:ilvl w:val="1"/>
          <w:numId w:val="58"/>
        </w:numPr>
      </w:pPr>
      <w:r w:rsidRPr="00AB1F78">
        <w:rPr>
          <w:b/>
          <w:bCs/>
        </w:rPr>
        <w:t>Scenarios</w:t>
      </w:r>
    </w:p>
    <w:p w14:paraId="784E49A9" w14:textId="77777777" w:rsidR="00AB1F78" w:rsidRPr="00AB1F78" w:rsidRDefault="00AB1F78" w:rsidP="003F425B">
      <w:pPr>
        <w:numPr>
          <w:ilvl w:val="2"/>
          <w:numId w:val="58"/>
        </w:numPr>
      </w:pPr>
      <w:r w:rsidRPr="00AB1F78">
        <w:t>Make-to-stock</w:t>
      </w:r>
    </w:p>
    <w:p w14:paraId="6E6CBE4B" w14:textId="77777777" w:rsidR="00AB1F78" w:rsidRPr="00AB1F78" w:rsidRDefault="00AB1F78" w:rsidP="003F425B">
      <w:pPr>
        <w:numPr>
          <w:ilvl w:val="2"/>
          <w:numId w:val="58"/>
        </w:numPr>
      </w:pPr>
      <w:r w:rsidRPr="00AB1F78">
        <w:t>Make-to-order</w:t>
      </w:r>
    </w:p>
    <w:p w14:paraId="5CCD44A5" w14:textId="77777777" w:rsidR="00AB1F78" w:rsidRPr="00AB1F78" w:rsidRDefault="00AB1F78" w:rsidP="003F425B">
      <w:pPr>
        <w:numPr>
          <w:ilvl w:val="2"/>
          <w:numId w:val="58"/>
        </w:numPr>
      </w:pPr>
      <w:r w:rsidRPr="00AB1F78">
        <w:t>Assemble-to-order</w:t>
      </w:r>
    </w:p>
    <w:p w14:paraId="49CF6274" w14:textId="77777777" w:rsidR="00AB1F78" w:rsidRPr="00AB1F78" w:rsidRDefault="00AB1F78" w:rsidP="003F425B">
      <w:pPr>
        <w:numPr>
          <w:ilvl w:val="2"/>
          <w:numId w:val="58"/>
        </w:numPr>
      </w:pPr>
      <w:r w:rsidRPr="00AB1F78">
        <w:t>Engineer-to-order</w:t>
      </w:r>
    </w:p>
    <w:p w14:paraId="3400E74A" w14:textId="77777777" w:rsidR="00AB1F78" w:rsidRPr="00AB1F78" w:rsidRDefault="00AB1F78" w:rsidP="003F425B">
      <w:pPr>
        <w:numPr>
          <w:ilvl w:val="1"/>
          <w:numId w:val="58"/>
        </w:numPr>
      </w:pPr>
      <w:r w:rsidRPr="00AB1F78">
        <w:rPr>
          <w:b/>
          <w:bCs/>
        </w:rPr>
        <w:t>Compliance</w:t>
      </w:r>
    </w:p>
    <w:p w14:paraId="21B5D1FC" w14:textId="77777777" w:rsidR="00AB1F78" w:rsidRPr="00AB1F78" w:rsidRDefault="00AB1F78" w:rsidP="003F425B">
      <w:pPr>
        <w:numPr>
          <w:ilvl w:val="2"/>
          <w:numId w:val="58"/>
        </w:numPr>
      </w:pPr>
      <w:r w:rsidRPr="00AB1F78">
        <w:t>Industry-specific manufacturing standards</w:t>
      </w:r>
    </w:p>
    <w:p w14:paraId="57456AB1" w14:textId="77777777" w:rsidR="00AB1F78" w:rsidRPr="00AB1F78" w:rsidRDefault="00AB1F78" w:rsidP="003F425B">
      <w:pPr>
        <w:numPr>
          <w:ilvl w:val="2"/>
          <w:numId w:val="58"/>
        </w:numPr>
      </w:pPr>
      <w:r w:rsidRPr="00AB1F78">
        <w:lastRenderedPageBreak/>
        <w:t>Environmental and safety regulations</w:t>
      </w:r>
    </w:p>
    <w:p w14:paraId="1D1AE058" w14:textId="77777777" w:rsidR="00AB1F78" w:rsidRPr="00AB1F78" w:rsidRDefault="00AB1F78" w:rsidP="003F425B">
      <w:pPr>
        <w:numPr>
          <w:ilvl w:val="2"/>
          <w:numId w:val="58"/>
        </w:numPr>
      </w:pPr>
      <w:r w:rsidRPr="00AB1F78">
        <w:t>Trade compliance</w:t>
      </w:r>
    </w:p>
    <w:p w14:paraId="2B1D53DB" w14:textId="77777777" w:rsidR="00AB1F78" w:rsidRPr="00AB1F78" w:rsidRDefault="00AB1F78" w:rsidP="003F425B">
      <w:pPr>
        <w:numPr>
          <w:ilvl w:val="1"/>
          <w:numId w:val="58"/>
        </w:numPr>
      </w:pPr>
      <w:r w:rsidRPr="00AB1F78">
        <w:rPr>
          <w:b/>
          <w:bCs/>
        </w:rPr>
        <w:t>Policies</w:t>
      </w:r>
    </w:p>
    <w:p w14:paraId="1F26C1C4" w14:textId="77777777" w:rsidR="00AB1F78" w:rsidRPr="00AB1F78" w:rsidRDefault="00AB1F78" w:rsidP="003F425B">
      <w:pPr>
        <w:numPr>
          <w:ilvl w:val="2"/>
          <w:numId w:val="58"/>
        </w:numPr>
      </w:pPr>
      <w:r w:rsidRPr="00AB1F78">
        <w:t>Production planning policies</w:t>
      </w:r>
    </w:p>
    <w:p w14:paraId="2CE44170" w14:textId="77777777" w:rsidR="00AB1F78" w:rsidRPr="00AB1F78" w:rsidRDefault="00AB1F78" w:rsidP="003F425B">
      <w:pPr>
        <w:numPr>
          <w:ilvl w:val="2"/>
          <w:numId w:val="58"/>
        </w:numPr>
      </w:pPr>
      <w:r w:rsidRPr="00AB1F78">
        <w:t>Inventory buffer strategies</w:t>
      </w:r>
    </w:p>
    <w:p w14:paraId="4BAF393B" w14:textId="77777777" w:rsidR="00AB1F78" w:rsidRPr="00AB1F78" w:rsidRDefault="00AB1F78" w:rsidP="003F425B">
      <w:pPr>
        <w:numPr>
          <w:ilvl w:val="2"/>
          <w:numId w:val="58"/>
        </w:numPr>
      </w:pPr>
      <w:r w:rsidRPr="00AB1F78">
        <w:t>Outsourcing and subcontracting policies</w:t>
      </w:r>
    </w:p>
    <w:p w14:paraId="1C337A95" w14:textId="77777777" w:rsidR="00AB1F78" w:rsidRPr="00AB1F78" w:rsidRDefault="00AB1F78" w:rsidP="003F425B">
      <w:pPr>
        <w:numPr>
          <w:ilvl w:val="2"/>
          <w:numId w:val="58"/>
        </w:numPr>
      </w:pPr>
      <w:r w:rsidRPr="00AB1F78">
        <w:t>Sustainability and waste reduction</w:t>
      </w:r>
    </w:p>
    <w:p w14:paraId="7DF25A0D" w14:textId="77777777" w:rsidR="00AB1F78" w:rsidRPr="00AB1F78" w:rsidRDefault="00AB1F78" w:rsidP="003F425B">
      <w:pPr>
        <w:numPr>
          <w:ilvl w:val="0"/>
          <w:numId w:val="58"/>
        </w:numPr>
      </w:pPr>
      <w:r w:rsidRPr="00AB1F78">
        <w:rPr>
          <w:b/>
          <w:bCs/>
        </w:rPr>
        <w:t>70.20 Plan Production Operations</w:t>
      </w:r>
    </w:p>
    <w:p w14:paraId="5575A034" w14:textId="77777777" w:rsidR="00AB1F78" w:rsidRPr="00AB1F78" w:rsidRDefault="00AB1F78" w:rsidP="003F425B">
      <w:pPr>
        <w:numPr>
          <w:ilvl w:val="1"/>
          <w:numId w:val="58"/>
        </w:numPr>
      </w:pPr>
      <w:r w:rsidRPr="00AB1F78">
        <w:rPr>
          <w:b/>
          <w:bCs/>
        </w:rPr>
        <w:t>Scenarios</w:t>
      </w:r>
    </w:p>
    <w:p w14:paraId="1C8FD1EB" w14:textId="77777777" w:rsidR="00AB1F78" w:rsidRPr="00AB1F78" w:rsidRDefault="00AB1F78" w:rsidP="003F425B">
      <w:pPr>
        <w:numPr>
          <w:ilvl w:val="2"/>
          <w:numId w:val="58"/>
        </w:numPr>
      </w:pPr>
      <w:r w:rsidRPr="00AB1F78">
        <w:t>Master production scheduling (MPS)</w:t>
      </w:r>
    </w:p>
    <w:p w14:paraId="5474F4D8" w14:textId="77777777" w:rsidR="00AB1F78" w:rsidRPr="00AB1F78" w:rsidRDefault="00AB1F78" w:rsidP="003F425B">
      <w:pPr>
        <w:numPr>
          <w:ilvl w:val="2"/>
          <w:numId w:val="58"/>
        </w:numPr>
      </w:pPr>
      <w:r w:rsidRPr="00AB1F78">
        <w:t>Material requirements planning (MRP)</w:t>
      </w:r>
    </w:p>
    <w:p w14:paraId="25E1DF75" w14:textId="77777777" w:rsidR="00AB1F78" w:rsidRPr="00AB1F78" w:rsidRDefault="00AB1F78" w:rsidP="003F425B">
      <w:pPr>
        <w:numPr>
          <w:ilvl w:val="2"/>
          <w:numId w:val="58"/>
        </w:numPr>
      </w:pPr>
      <w:r w:rsidRPr="00AB1F78">
        <w:t>Capacity planning</w:t>
      </w:r>
    </w:p>
    <w:p w14:paraId="65464EF0" w14:textId="77777777" w:rsidR="00AB1F78" w:rsidRPr="00AB1F78" w:rsidRDefault="00AB1F78" w:rsidP="003F425B">
      <w:pPr>
        <w:numPr>
          <w:ilvl w:val="2"/>
          <w:numId w:val="58"/>
        </w:numPr>
      </w:pPr>
      <w:r w:rsidRPr="00AB1F78">
        <w:t>Demand forecasting</w:t>
      </w:r>
    </w:p>
    <w:p w14:paraId="554F394F" w14:textId="77777777" w:rsidR="00AB1F78" w:rsidRPr="00AB1F78" w:rsidRDefault="00AB1F78" w:rsidP="003F425B">
      <w:pPr>
        <w:numPr>
          <w:ilvl w:val="1"/>
          <w:numId w:val="58"/>
        </w:numPr>
      </w:pPr>
      <w:r w:rsidRPr="00AB1F78">
        <w:rPr>
          <w:b/>
          <w:bCs/>
        </w:rPr>
        <w:t>Compliance</w:t>
      </w:r>
    </w:p>
    <w:p w14:paraId="5B5669A8" w14:textId="77777777" w:rsidR="00AB1F78" w:rsidRPr="00AB1F78" w:rsidRDefault="00AB1F78" w:rsidP="003F425B">
      <w:pPr>
        <w:numPr>
          <w:ilvl w:val="2"/>
          <w:numId w:val="58"/>
        </w:numPr>
      </w:pPr>
      <w:r w:rsidRPr="00AB1F78">
        <w:t>Regulatory planning requirements</w:t>
      </w:r>
    </w:p>
    <w:p w14:paraId="1D2049B2" w14:textId="77777777" w:rsidR="00AB1F78" w:rsidRPr="00AB1F78" w:rsidRDefault="00AB1F78" w:rsidP="003F425B">
      <w:pPr>
        <w:numPr>
          <w:ilvl w:val="2"/>
          <w:numId w:val="58"/>
        </w:numPr>
      </w:pPr>
      <w:r w:rsidRPr="00AB1F78">
        <w:t>Labor and shift regulations</w:t>
      </w:r>
    </w:p>
    <w:p w14:paraId="7AB7E835" w14:textId="77777777" w:rsidR="00AB1F78" w:rsidRPr="00AB1F78" w:rsidRDefault="00AB1F78" w:rsidP="003F425B">
      <w:pPr>
        <w:numPr>
          <w:ilvl w:val="1"/>
          <w:numId w:val="58"/>
        </w:numPr>
      </w:pPr>
      <w:r w:rsidRPr="00AB1F78">
        <w:rPr>
          <w:b/>
          <w:bCs/>
        </w:rPr>
        <w:t>Policies</w:t>
      </w:r>
    </w:p>
    <w:p w14:paraId="7C544272" w14:textId="77777777" w:rsidR="00AB1F78" w:rsidRPr="00AB1F78" w:rsidRDefault="00AB1F78" w:rsidP="003F425B">
      <w:pPr>
        <w:numPr>
          <w:ilvl w:val="2"/>
          <w:numId w:val="58"/>
        </w:numPr>
      </w:pPr>
      <w:r w:rsidRPr="00AB1F78">
        <w:t>Scheduling rules and priorities</w:t>
      </w:r>
    </w:p>
    <w:p w14:paraId="4785FFBB" w14:textId="77777777" w:rsidR="00AB1F78" w:rsidRPr="00AB1F78" w:rsidRDefault="00AB1F78" w:rsidP="003F425B">
      <w:pPr>
        <w:numPr>
          <w:ilvl w:val="2"/>
          <w:numId w:val="58"/>
        </w:numPr>
      </w:pPr>
      <w:r w:rsidRPr="00AB1F78">
        <w:t>Lead time management</w:t>
      </w:r>
    </w:p>
    <w:p w14:paraId="7AB08D8F" w14:textId="77777777" w:rsidR="00AB1F78" w:rsidRPr="00AB1F78" w:rsidRDefault="00AB1F78" w:rsidP="003F425B">
      <w:pPr>
        <w:numPr>
          <w:ilvl w:val="2"/>
          <w:numId w:val="58"/>
        </w:numPr>
      </w:pPr>
      <w:r w:rsidRPr="00AB1F78">
        <w:t>Inventory replenishment policies</w:t>
      </w:r>
    </w:p>
    <w:p w14:paraId="6233A4FA" w14:textId="77777777" w:rsidR="00AB1F78" w:rsidRPr="00AB1F78" w:rsidRDefault="00AB1F78" w:rsidP="003F425B">
      <w:pPr>
        <w:numPr>
          <w:ilvl w:val="2"/>
          <w:numId w:val="58"/>
        </w:numPr>
      </w:pPr>
      <w:r w:rsidRPr="00AB1F78">
        <w:t>Supplier coordination protocols</w:t>
      </w:r>
    </w:p>
    <w:p w14:paraId="724CF8BD" w14:textId="77777777" w:rsidR="00AB1F78" w:rsidRPr="00AB1F78" w:rsidRDefault="00AB1F78" w:rsidP="003F425B">
      <w:pPr>
        <w:numPr>
          <w:ilvl w:val="0"/>
          <w:numId w:val="58"/>
        </w:numPr>
      </w:pPr>
      <w:r w:rsidRPr="00AB1F78">
        <w:rPr>
          <w:b/>
          <w:bCs/>
        </w:rPr>
        <w:t>70.30 Run Production Operations</w:t>
      </w:r>
    </w:p>
    <w:p w14:paraId="0DEF5669" w14:textId="77777777" w:rsidR="00AB1F78" w:rsidRPr="00AB1F78" w:rsidRDefault="00AB1F78" w:rsidP="003F425B">
      <w:pPr>
        <w:numPr>
          <w:ilvl w:val="1"/>
          <w:numId w:val="58"/>
        </w:numPr>
      </w:pPr>
      <w:r w:rsidRPr="00AB1F78">
        <w:rPr>
          <w:b/>
          <w:bCs/>
        </w:rPr>
        <w:t>Scenarios</w:t>
      </w:r>
    </w:p>
    <w:p w14:paraId="31D2B56A" w14:textId="77777777" w:rsidR="00AB1F78" w:rsidRPr="00AB1F78" w:rsidRDefault="00AB1F78" w:rsidP="003F425B">
      <w:pPr>
        <w:numPr>
          <w:ilvl w:val="2"/>
          <w:numId w:val="58"/>
        </w:numPr>
      </w:pPr>
      <w:r w:rsidRPr="00AB1F78">
        <w:t>Discrete manufacturing</w:t>
      </w:r>
    </w:p>
    <w:p w14:paraId="7B8670FB" w14:textId="77777777" w:rsidR="00AB1F78" w:rsidRPr="00AB1F78" w:rsidRDefault="00AB1F78" w:rsidP="003F425B">
      <w:pPr>
        <w:numPr>
          <w:ilvl w:val="2"/>
          <w:numId w:val="58"/>
        </w:numPr>
      </w:pPr>
      <w:r w:rsidRPr="00AB1F78">
        <w:t>Process manufacturing</w:t>
      </w:r>
    </w:p>
    <w:p w14:paraId="6FA94657" w14:textId="77777777" w:rsidR="00AB1F78" w:rsidRPr="00AB1F78" w:rsidRDefault="00AB1F78" w:rsidP="003F425B">
      <w:pPr>
        <w:numPr>
          <w:ilvl w:val="2"/>
          <w:numId w:val="58"/>
        </w:numPr>
      </w:pPr>
      <w:r w:rsidRPr="00AB1F78">
        <w:lastRenderedPageBreak/>
        <w:t>Batch production</w:t>
      </w:r>
    </w:p>
    <w:p w14:paraId="4BFC6CDE" w14:textId="77777777" w:rsidR="00AB1F78" w:rsidRPr="00AB1F78" w:rsidRDefault="00AB1F78" w:rsidP="003F425B">
      <w:pPr>
        <w:numPr>
          <w:ilvl w:val="2"/>
          <w:numId w:val="58"/>
        </w:numPr>
      </w:pPr>
      <w:r w:rsidRPr="00AB1F78">
        <w:t>Mixed-mode production</w:t>
      </w:r>
    </w:p>
    <w:p w14:paraId="2DE964D4" w14:textId="77777777" w:rsidR="00AB1F78" w:rsidRPr="00AB1F78" w:rsidRDefault="00AB1F78" w:rsidP="003F425B">
      <w:pPr>
        <w:numPr>
          <w:ilvl w:val="1"/>
          <w:numId w:val="58"/>
        </w:numPr>
      </w:pPr>
      <w:r w:rsidRPr="00AB1F78">
        <w:rPr>
          <w:b/>
          <w:bCs/>
        </w:rPr>
        <w:t>Compliance</w:t>
      </w:r>
    </w:p>
    <w:p w14:paraId="6DCDED3C" w14:textId="77777777" w:rsidR="00AB1F78" w:rsidRPr="00AB1F78" w:rsidRDefault="00AB1F78" w:rsidP="003F425B">
      <w:pPr>
        <w:numPr>
          <w:ilvl w:val="2"/>
          <w:numId w:val="58"/>
        </w:numPr>
      </w:pPr>
      <w:proofErr w:type="gramStart"/>
      <w:r w:rsidRPr="00AB1F78">
        <w:t>Equipment</w:t>
      </w:r>
      <w:proofErr w:type="gramEnd"/>
      <w:r w:rsidRPr="00AB1F78">
        <w:t xml:space="preserve"> safety standards</w:t>
      </w:r>
    </w:p>
    <w:p w14:paraId="1012F6EF" w14:textId="77777777" w:rsidR="00AB1F78" w:rsidRPr="00AB1F78" w:rsidRDefault="00AB1F78" w:rsidP="003F425B">
      <w:pPr>
        <w:numPr>
          <w:ilvl w:val="2"/>
          <w:numId w:val="58"/>
        </w:numPr>
      </w:pPr>
      <w:r w:rsidRPr="00AB1F78">
        <w:t>Operator certifications</w:t>
      </w:r>
    </w:p>
    <w:p w14:paraId="4297E419" w14:textId="77777777" w:rsidR="00AB1F78" w:rsidRPr="00AB1F78" w:rsidRDefault="00AB1F78" w:rsidP="003F425B">
      <w:pPr>
        <w:numPr>
          <w:ilvl w:val="2"/>
          <w:numId w:val="58"/>
        </w:numPr>
      </w:pPr>
      <w:r w:rsidRPr="00AB1F78">
        <w:t>Traceability and batch control</w:t>
      </w:r>
    </w:p>
    <w:p w14:paraId="5816728A" w14:textId="77777777" w:rsidR="00AB1F78" w:rsidRPr="00AB1F78" w:rsidRDefault="00AB1F78" w:rsidP="003F425B">
      <w:pPr>
        <w:numPr>
          <w:ilvl w:val="1"/>
          <w:numId w:val="58"/>
        </w:numPr>
      </w:pPr>
      <w:r w:rsidRPr="00AB1F78">
        <w:rPr>
          <w:b/>
          <w:bCs/>
        </w:rPr>
        <w:t>Policies</w:t>
      </w:r>
    </w:p>
    <w:p w14:paraId="703501B4" w14:textId="77777777" w:rsidR="00AB1F78" w:rsidRPr="00AB1F78" w:rsidRDefault="00AB1F78" w:rsidP="003F425B">
      <w:pPr>
        <w:numPr>
          <w:ilvl w:val="2"/>
          <w:numId w:val="58"/>
        </w:numPr>
      </w:pPr>
      <w:r w:rsidRPr="00AB1F78">
        <w:t>Work order management</w:t>
      </w:r>
    </w:p>
    <w:p w14:paraId="3C8F53F9" w14:textId="77777777" w:rsidR="00AB1F78" w:rsidRPr="00AB1F78" w:rsidRDefault="00AB1F78" w:rsidP="003F425B">
      <w:pPr>
        <w:numPr>
          <w:ilvl w:val="2"/>
          <w:numId w:val="58"/>
        </w:numPr>
      </w:pPr>
      <w:r w:rsidRPr="00AB1F78">
        <w:t>Shop floor control</w:t>
      </w:r>
    </w:p>
    <w:p w14:paraId="61953B6A" w14:textId="77777777" w:rsidR="00AB1F78" w:rsidRPr="00AB1F78" w:rsidRDefault="00AB1F78" w:rsidP="003F425B">
      <w:pPr>
        <w:numPr>
          <w:ilvl w:val="2"/>
          <w:numId w:val="58"/>
        </w:numPr>
      </w:pPr>
      <w:r w:rsidRPr="00AB1F78">
        <w:t>Labor tracking</w:t>
      </w:r>
    </w:p>
    <w:p w14:paraId="3515480C" w14:textId="77777777" w:rsidR="00AB1F78" w:rsidRPr="00AB1F78" w:rsidRDefault="00AB1F78" w:rsidP="003F425B">
      <w:pPr>
        <w:numPr>
          <w:ilvl w:val="2"/>
          <w:numId w:val="58"/>
        </w:numPr>
      </w:pPr>
      <w:r w:rsidRPr="00AB1F78">
        <w:t>Equipment maintenance schedules</w:t>
      </w:r>
    </w:p>
    <w:p w14:paraId="0C79B57A" w14:textId="77777777" w:rsidR="00AB1F78" w:rsidRPr="00AB1F78" w:rsidRDefault="00AB1F78" w:rsidP="003F425B">
      <w:pPr>
        <w:numPr>
          <w:ilvl w:val="0"/>
          <w:numId w:val="58"/>
        </w:numPr>
      </w:pPr>
      <w:r w:rsidRPr="00AB1F78">
        <w:rPr>
          <w:b/>
          <w:bCs/>
        </w:rPr>
        <w:t>70.60 Control Production Quality</w:t>
      </w:r>
    </w:p>
    <w:p w14:paraId="3433B6E1" w14:textId="77777777" w:rsidR="00AB1F78" w:rsidRPr="00AB1F78" w:rsidRDefault="00AB1F78" w:rsidP="003F425B">
      <w:pPr>
        <w:numPr>
          <w:ilvl w:val="1"/>
          <w:numId w:val="58"/>
        </w:numPr>
      </w:pPr>
      <w:r w:rsidRPr="00AB1F78">
        <w:rPr>
          <w:b/>
          <w:bCs/>
        </w:rPr>
        <w:t>Scenarios</w:t>
      </w:r>
    </w:p>
    <w:p w14:paraId="3EFB9A00" w14:textId="77777777" w:rsidR="00AB1F78" w:rsidRPr="00AB1F78" w:rsidRDefault="00AB1F78" w:rsidP="003F425B">
      <w:pPr>
        <w:numPr>
          <w:ilvl w:val="2"/>
          <w:numId w:val="58"/>
        </w:numPr>
      </w:pPr>
      <w:r w:rsidRPr="00AB1F78">
        <w:t>In-process quality checks</w:t>
      </w:r>
    </w:p>
    <w:p w14:paraId="554FB7AF" w14:textId="77777777" w:rsidR="00AB1F78" w:rsidRPr="00AB1F78" w:rsidRDefault="00AB1F78" w:rsidP="003F425B">
      <w:pPr>
        <w:numPr>
          <w:ilvl w:val="2"/>
          <w:numId w:val="58"/>
        </w:numPr>
      </w:pPr>
      <w:r w:rsidRPr="00AB1F78">
        <w:t>Final product inspection</w:t>
      </w:r>
    </w:p>
    <w:p w14:paraId="6E468B90" w14:textId="77777777" w:rsidR="00AB1F78" w:rsidRPr="00AB1F78" w:rsidRDefault="00AB1F78" w:rsidP="003F425B">
      <w:pPr>
        <w:numPr>
          <w:ilvl w:val="2"/>
          <w:numId w:val="58"/>
        </w:numPr>
      </w:pPr>
      <w:r w:rsidRPr="00AB1F78">
        <w:t>Statistical process control (SPC)</w:t>
      </w:r>
    </w:p>
    <w:p w14:paraId="23650F19" w14:textId="77777777" w:rsidR="00AB1F78" w:rsidRPr="00AB1F78" w:rsidRDefault="00AB1F78" w:rsidP="003F425B">
      <w:pPr>
        <w:numPr>
          <w:ilvl w:val="2"/>
          <w:numId w:val="58"/>
        </w:numPr>
      </w:pPr>
      <w:r w:rsidRPr="00AB1F78">
        <w:t>Non-conformance handling</w:t>
      </w:r>
    </w:p>
    <w:p w14:paraId="7700E841" w14:textId="77777777" w:rsidR="00AB1F78" w:rsidRPr="00AB1F78" w:rsidRDefault="00AB1F78" w:rsidP="003F425B">
      <w:pPr>
        <w:numPr>
          <w:ilvl w:val="1"/>
          <w:numId w:val="58"/>
        </w:numPr>
      </w:pPr>
      <w:r w:rsidRPr="00AB1F78">
        <w:rPr>
          <w:b/>
          <w:bCs/>
        </w:rPr>
        <w:t>Compliance</w:t>
      </w:r>
    </w:p>
    <w:p w14:paraId="78DAEBF6" w14:textId="77777777" w:rsidR="00AB1F78" w:rsidRPr="00AB1F78" w:rsidRDefault="00AB1F78" w:rsidP="003F425B">
      <w:pPr>
        <w:numPr>
          <w:ilvl w:val="2"/>
          <w:numId w:val="58"/>
        </w:numPr>
      </w:pPr>
      <w:r w:rsidRPr="00AB1F78">
        <w:t>ISO 9001</w:t>
      </w:r>
    </w:p>
    <w:p w14:paraId="019B415E" w14:textId="77777777" w:rsidR="00AB1F78" w:rsidRPr="00AB1F78" w:rsidRDefault="00AB1F78" w:rsidP="003F425B">
      <w:pPr>
        <w:numPr>
          <w:ilvl w:val="2"/>
          <w:numId w:val="58"/>
        </w:numPr>
      </w:pPr>
      <w:r w:rsidRPr="00AB1F78">
        <w:t>Industry-specific quality standards</w:t>
      </w:r>
    </w:p>
    <w:p w14:paraId="3C277682" w14:textId="77777777" w:rsidR="00AB1F78" w:rsidRPr="00AB1F78" w:rsidRDefault="00AB1F78" w:rsidP="003F425B">
      <w:pPr>
        <w:numPr>
          <w:ilvl w:val="2"/>
          <w:numId w:val="58"/>
        </w:numPr>
      </w:pPr>
      <w:r w:rsidRPr="00AB1F78">
        <w:t>Regulatory reporting</w:t>
      </w:r>
    </w:p>
    <w:p w14:paraId="50FA3E61" w14:textId="77777777" w:rsidR="00AB1F78" w:rsidRPr="00AB1F78" w:rsidRDefault="00AB1F78" w:rsidP="003F425B">
      <w:pPr>
        <w:numPr>
          <w:ilvl w:val="1"/>
          <w:numId w:val="58"/>
        </w:numPr>
      </w:pPr>
      <w:r w:rsidRPr="00AB1F78">
        <w:rPr>
          <w:b/>
          <w:bCs/>
        </w:rPr>
        <w:t>Policies</w:t>
      </w:r>
    </w:p>
    <w:p w14:paraId="2B37FCC9" w14:textId="77777777" w:rsidR="00AB1F78" w:rsidRPr="00AB1F78" w:rsidRDefault="00AB1F78" w:rsidP="003F425B">
      <w:pPr>
        <w:numPr>
          <w:ilvl w:val="2"/>
          <w:numId w:val="58"/>
        </w:numPr>
      </w:pPr>
      <w:r w:rsidRPr="00AB1F78">
        <w:t>Quality assurance protocols</w:t>
      </w:r>
    </w:p>
    <w:p w14:paraId="1DE973ED" w14:textId="77777777" w:rsidR="00AB1F78" w:rsidRPr="00AB1F78" w:rsidRDefault="00AB1F78" w:rsidP="003F425B">
      <w:pPr>
        <w:numPr>
          <w:ilvl w:val="2"/>
          <w:numId w:val="58"/>
        </w:numPr>
      </w:pPr>
      <w:r w:rsidRPr="00AB1F78">
        <w:t>Corrective and preventive actions (CAPA)</w:t>
      </w:r>
    </w:p>
    <w:p w14:paraId="20111AD3" w14:textId="77777777" w:rsidR="00AB1F78" w:rsidRPr="00AB1F78" w:rsidRDefault="00AB1F78" w:rsidP="003F425B">
      <w:pPr>
        <w:numPr>
          <w:ilvl w:val="2"/>
          <w:numId w:val="58"/>
        </w:numPr>
      </w:pPr>
      <w:r w:rsidRPr="00AB1F78">
        <w:t>Product recall procedures</w:t>
      </w:r>
    </w:p>
    <w:p w14:paraId="4B3ECE51" w14:textId="77777777" w:rsidR="00AB1F78" w:rsidRPr="00AB1F78" w:rsidRDefault="00AB1F78" w:rsidP="003F425B">
      <w:pPr>
        <w:numPr>
          <w:ilvl w:val="2"/>
          <w:numId w:val="58"/>
        </w:numPr>
      </w:pPr>
      <w:r w:rsidRPr="00AB1F78">
        <w:lastRenderedPageBreak/>
        <w:t>Supplier quality management</w:t>
      </w:r>
    </w:p>
    <w:p w14:paraId="437DE612" w14:textId="77777777" w:rsidR="00AB1F78" w:rsidRPr="00AB1F78" w:rsidRDefault="00AB1F78" w:rsidP="003F425B">
      <w:pPr>
        <w:numPr>
          <w:ilvl w:val="0"/>
          <w:numId w:val="58"/>
        </w:numPr>
      </w:pPr>
      <w:r w:rsidRPr="00AB1F78">
        <w:rPr>
          <w:b/>
          <w:bCs/>
        </w:rPr>
        <w:t>70.70 Analyze Production Operations</w:t>
      </w:r>
    </w:p>
    <w:p w14:paraId="4FF028EA" w14:textId="77777777" w:rsidR="00AB1F78" w:rsidRPr="00AB1F78" w:rsidRDefault="00AB1F78" w:rsidP="003F425B">
      <w:pPr>
        <w:numPr>
          <w:ilvl w:val="1"/>
          <w:numId w:val="58"/>
        </w:numPr>
      </w:pPr>
      <w:r w:rsidRPr="00AB1F78">
        <w:rPr>
          <w:b/>
          <w:bCs/>
        </w:rPr>
        <w:t>Metrics</w:t>
      </w:r>
    </w:p>
    <w:p w14:paraId="4B5E73D2" w14:textId="77777777" w:rsidR="00AB1F78" w:rsidRPr="00AB1F78" w:rsidRDefault="00AB1F78" w:rsidP="003F425B">
      <w:pPr>
        <w:numPr>
          <w:ilvl w:val="2"/>
          <w:numId w:val="58"/>
        </w:numPr>
      </w:pPr>
      <w:r w:rsidRPr="00AB1F78">
        <w:t>Overall Equipment Effectiveness (OEE)</w:t>
      </w:r>
    </w:p>
    <w:p w14:paraId="018E1ED4" w14:textId="77777777" w:rsidR="00AB1F78" w:rsidRPr="00AB1F78" w:rsidRDefault="00AB1F78" w:rsidP="003F425B">
      <w:pPr>
        <w:numPr>
          <w:ilvl w:val="2"/>
          <w:numId w:val="58"/>
        </w:numPr>
      </w:pPr>
      <w:r w:rsidRPr="00AB1F78">
        <w:t>First pass yield</w:t>
      </w:r>
    </w:p>
    <w:p w14:paraId="44414ED5" w14:textId="77777777" w:rsidR="00AB1F78" w:rsidRPr="00AB1F78" w:rsidRDefault="00AB1F78" w:rsidP="003F425B">
      <w:pPr>
        <w:numPr>
          <w:ilvl w:val="2"/>
          <w:numId w:val="58"/>
        </w:numPr>
      </w:pPr>
      <w:r w:rsidRPr="00AB1F78">
        <w:t>Scrap and rework rates</w:t>
      </w:r>
    </w:p>
    <w:p w14:paraId="187A147A" w14:textId="77777777" w:rsidR="00AB1F78" w:rsidRPr="00AB1F78" w:rsidRDefault="00AB1F78" w:rsidP="003F425B">
      <w:pPr>
        <w:numPr>
          <w:ilvl w:val="2"/>
          <w:numId w:val="58"/>
        </w:numPr>
      </w:pPr>
      <w:r w:rsidRPr="00AB1F78">
        <w:t>Production throughput</w:t>
      </w:r>
    </w:p>
    <w:p w14:paraId="1E705C1F" w14:textId="77777777" w:rsidR="00AB1F78" w:rsidRPr="00AB1F78" w:rsidRDefault="00AB1F78" w:rsidP="003F425B">
      <w:pPr>
        <w:numPr>
          <w:ilvl w:val="1"/>
          <w:numId w:val="58"/>
        </w:numPr>
      </w:pPr>
      <w:r w:rsidRPr="00AB1F78">
        <w:rPr>
          <w:b/>
          <w:bCs/>
        </w:rPr>
        <w:t>Reports</w:t>
      </w:r>
    </w:p>
    <w:p w14:paraId="578AD5E5" w14:textId="77777777" w:rsidR="00AB1F78" w:rsidRPr="00AB1F78" w:rsidRDefault="00AB1F78" w:rsidP="003F425B">
      <w:pPr>
        <w:numPr>
          <w:ilvl w:val="2"/>
          <w:numId w:val="58"/>
        </w:numPr>
      </w:pPr>
      <w:r w:rsidRPr="00AB1F78">
        <w:t>Production performance reports</w:t>
      </w:r>
    </w:p>
    <w:p w14:paraId="043C9AB8" w14:textId="77777777" w:rsidR="00AB1F78" w:rsidRPr="00AB1F78" w:rsidRDefault="00AB1F78" w:rsidP="003F425B">
      <w:pPr>
        <w:numPr>
          <w:ilvl w:val="2"/>
          <w:numId w:val="58"/>
        </w:numPr>
      </w:pPr>
      <w:r w:rsidRPr="00AB1F78">
        <w:t>Downtime analysis</w:t>
      </w:r>
    </w:p>
    <w:p w14:paraId="2408473B" w14:textId="77777777" w:rsidR="00AB1F78" w:rsidRPr="00AB1F78" w:rsidRDefault="00AB1F78" w:rsidP="003F425B">
      <w:pPr>
        <w:numPr>
          <w:ilvl w:val="2"/>
          <w:numId w:val="58"/>
        </w:numPr>
      </w:pPr>
      <w:r w:rsidRPr="00AB1F78">
        <w:t>Quality trend reports</w:t>
      </w:r>
    </w:p>
    <w:p w14:paraId="6CA179B9" w14:textId="77777777" w:rsidR="00AB1F78" w:rsidRDefault="00AB1F78" w:rsidP="003F425B">
      <w:pPr>
        <w:numPr>
          <w:ilvl w:val="2"/>
          <w:numId w:val="58"/>
        </w:numPr>
      </w:pPr>
      <w:r w:rsidRPr="00AB1F78">
        <w:t>Cost of goods manufactured (COGM)</w:t>
      </w:r>
    </w:p>
    <w:p w14:paraId="075D4DFC" w14:textId="56182263" w:rsidR="00AB1F78" w:rsidRDefault="00AB1F78" w:rsidP="003F425B">
      <w:pPr>
        <w:numPr>
          <w:ilvl w:val="2"/>
          <w:numId w:val="58"/>
        </w:numPr>
      </w:pPr>
      <w:r>
        <w:t>Production sustainability</w:t>
      </w:r>
    </w:p>
    <w:p w14:paraId="5A20FFE9" w14:textId="1E5BCE94" w:rsidR="00AB1F78" w:rsidRDefault="00AB1F78" w:rsidP="003F425B">
      <w:pPr>
        <w:numPr>
          <w:ilvl w:val="1"/>
          <w:numId w:val="58"/>
        </w:numPr>
        <w:rPr>
          <w:b/>
          <w:bCs/>
        </w:rPr>
      </w:pPr>
      <w:r w:rsidRPr="00AB1F78">
        <w:rPr>
          <w:b/>
          <w:bCs/>
        </w:rPr>
        <w:t>Tracing</w:t>
      </w:r>
    </w:p>
    <w:p w14:paraId="5AADAF54" w14:textId="327DAEAC" w:rsidR="00AB1F78" w:rsidRPr="00AB1F78" w:rsidRDefault="00AB1F78" w:rsidP="003F425B">
      <w:pPr>
        <w:numPr>
          <w:ilvl w:val="2"/>
          <w:numId w:val="58"/>
        </w:numPr>
      </w:pPr>
      <w:r w:rsidRPr="00AB1F78">
        <w:t>Backward</w:t>
      </w:r>
    </w:p>
    <w:p w14:paraId="726FB20E" w14:textId="6B98B49B" w:rsidR="00AB1F78" w:rsidRDefault="00AB1F78" w:rsidP="003F425B">
      <w:pPr>
        <w:numPr>
          <w:ilvl w:val="2"/>
          <w:numId w:val="58"/>
        </w:numPr>
      </w:pPr>
      <w:r>
        <w:t>Forward</w:t>
      </w:r>
    </w:p>
    <w:p w14:paraId="58F458B0" w14:textId="178B75F4" w:rsidR="00AB1F78" w:rsidRDefault="00AB1F78" w:rsidP="003F425B">
      <w:pPr>
        <w:numPr>
          <w:ilvl w:val="2"/>
          <w:numId w:val="58"/>
        </w:numPr>
      </w:pPr>
      <w:r>
        <w:t>Specific batch/serial</w:t>
      </w:r>
    </w:p>
    <w:p w14:paraId="0CB4B61F" w14:textId="7EBF6477" w:rsidR="00AB1F78" w:rsidRPr="00AB1F78" w:rsidRDefault="00AB1F78" w:rsidP="003F425B">
      <w:pPr>
        <w:numPr>
          <w:ilvl w:val="2"/>
          <w:numId w:val="58"/>
        </w:numPr>
      </w:pPr>
      <w:r>
        <w:t>Recall</w:t>
      </w:r>
    </w:p>
    <w:p w14:paraId="0F7735CC" w14:textId="77777777" w:rsidR="004C408F" w:rsidRPr="00AB1F78" w:rsidRDefault="004C408F" w:rsidP="00544339"/>
    <w:p w14:paraId="4A69452E" w14:textId="30750BF9" w:rsidR="004C408F" w:rsidRPr="004C408F" w:rsidRDefault="004C408F" w:rsidP="00544339">
      <w:pPr>
        <w:pStyle w:val="Heading2"/>
      </w:pPr>
      <w:r w:rsidRPr="004C408F">
        <w:br w:type="page"/>
      </w:r>
    </w:p>
    <w:p w14:paraId="41C60CAF" w14:textId="43C839DB" w:rsidR="00916C92" w:rsidRPr="004C408F" w:rsidRDefault="004C408F" w:rsidP="00544339">
      <w:pPr>
        <w:pStyle w:val="Heading1"/>
      </w:pPr>
      <w:r>
        <w:lastRenderedPageBreak/>
        <w:t xml:space="preserve">70.02 </w:t>
      </w:r>
      <w:r w:rsidRPr="004C408F">
        <w:t xml:space="preserve">Plan to </w:t>
      </w:r>
      <w:r>
        <w:t>p</w:t>
      </w:r>
      <w:r w:rsidRPr="004C408F">
        <w:t>roduce</w:t>
      </w:r>
      <w:r>
        <w:t xml:space="preserve"> s</w:t>
      </w:r>
      <w:r w:rsidRPr="004C408F">
        <w:t xml:space="preserve">toryline </w:t>
      </w:r>
      <w:r>
        <w:t>d</w:t>
      </w:r>
      <w:r w:rsidRPr="004C408F">
        <w:t xml:space="preserve">esign </w:t>
      </w:r>
      <w:r>
        <w:t>r</w:t>
      </w:r>
      <w:r w:rsidRPr="004C408F">
        <w:t xml:space="preserve">eview </w:t>
      </w:r>
      <w:r>
        <w:t>w</w:t>
      </w:r>
      <w:r w:rsidRPr="004C408F">
        <w:t xml:space="preserve">orkshop </w:t>
      </w:r>
    </w:p>
    <w:p w14:paraId="2DD45EDD" w14:textId="4738B784" w:rsidR="00192163" w:rsidRPr="00544339" w:rsidRDefault="00192163" w:rsidP="00544339">
      <w:r w:rsidRPr="00544339">
        <w:t>The Plan to produce storyline design review workshop is a crucial step in refining the design of the manufacturing process. This workshop focuses on reviewing the storyline or “happy path” defined in the Plan to produce scenario board discovery workshop, conducting a fit-to-standard review, reviewing the configured solution, and reviewing high-level designs and slides for parts that cannot be demonstrated. This workshop takes place after the initial Plan to produce scenario board workshop and is based on the initial discovery phase. During this session, we will delve deeper into the chosen storyline or “happy path”, ensuring that it aligns with business requirements and standards. We will also identify any gaps or areas that need further refinement. By the end of this workshop, the aim is to achieve 80-90% accuracy and acceptance for the selected storyline, ensuring that we are well-prepared for the next phases of the project.</w:t>
      </w:r>
    </w:p>
    <w:p w14:paraId="1578FBCD" w14:textId="77777777" w:rsidR="00916C92" w:rsidRPr="004C408F" w:rsidRDefault="0069287A" w:rsidP="00544339">
      <w:pPr>
        <w:pStyle w:val="Heading2"/>
      </w:pPr>
      <w:r w:rsidRPr="004C408F">
        <w:t>Assumptions</w:t>
      </w:r>
    </w:p>
    <w:p w14:paraId="191F86EE" w14:textId="77777777" w:rsidR="004C408F" w:rsidRDefault="0069287A" w:rsidP="003F425B">
      <w:pPr>
        <w:pStyle w:val="ListParagraph"/>
        <w:numPr>
          <w:ilvl w:val="0"/>
          <w:numId w:val="10"/>
        </w:numPr>
      </w:pPr>
      <w:r w:rsidRPr="004C408F">
        <w:t>The storyline is based on the agreed scope from the scenario board workshop.</w:t>
      </w:r>
    </w:p>
    <w:p w14:paraId="5D60AF7A" w14:textId="7B702A9B" w:rsidR="00916C92" w:rsidRDefault="0069287A" w:rsidP="003F425B">
      <w:pPr>
        <w:pStyle w:val="ListParagraph"/>
        <w:numPr>
          <w:ilvl w:val="0"/>
          <w:numId w:val="10"/>
        </w:numPr>
      </w:pPr>
      <w:r w:rsidRPr="004C408F">
        <w:t>Dynamics 365 is configured for each manufacturing model in scope.</w:t>
      </w:r>
    </w:p>
    <w:p w14:paraId="0D420DAE" w14:textId="77777777" w:rsidR="00192163" w:rsidRPr="00124095" w:rsidRDefault="00192163" w:rsidP="003F425B">
      <w:pPr>
        <w:pStyle w:val="ListParagraph"/>
        <w:numPr>
          <w:ilvl w:val="0"/>
          <w:numId w:val="10"/>
        </w:numPr>
      </w:pPr>
      <w:r w:rsidRPr="00124095">
        <w:t>The key stakeholders are available and actively contribute to the workshop. The following stakeholders are recommended:</w:t>
      </w:r>
    </w:p>
    <w:p w14:paraId="3A1389CD" w14:textId="77777777" w:rsidR="00192163" w:rsidRPr="00124095" w:rsidRDefault="00192163" w:rsidP="003F425B">
      <w:pPr>
        <w:pStyle w:val="ListParagraph"/>
        <w:numPr>
          <w:ilvl w:val="1"/>
          <w:numId w:val="10"/>
        </w:numPr>
      </w:pPr>
      <w:r w:rsidRPr="00124095">
        <w:t>Production managers – responsible for developing and overseeing production strategies across manufacturing models.</w:t>
      </w:r>
    </w:p>
    <w:p w14:paraId="1A9A6327" w14:textId="77777777" w:rsidR="00192163" w:rsidRPr="00124095" w:rsidRDefault="00192163" w:rsidP="003F425B">
      <w:pPr>
        <w:pStyle w:val="ListParagraph"/>
        <w:numPr>
          <w:ilvl w:val="1"/>
          <w:numId w:val="10"/>
        </w:numPr>
      </w:pPr>
      <w:r w:rsidRPr="00124095">
        <w:t>Operations managers – responsible for planning and coordinating production operations, including scheduling and resource allocation.</w:t>
      </w:r>
    </w:p>
    <w:p w14:paraId="2FDA954D" w14:textId="77777777" w:rsidR="00192163" w:rsidRPr="00124095" w:rsidRDefault="00192163" w:rsidP="003F425B">
      <w:pPr>
        <w:pStyle w:val="ListParagraph"/>
        <w:numPr>
          <w:ilvl w:val="1"/>
          <w:numId w:val="10"/>
        </w:numPr>
      </w:pPr>
      <w:r w:rsidRPr="00124095">
        <w:t>Manufacturing engineers – responsible for designing and optimizing production processes and ensuring manufacturability.</w:t>
      </w:r>
    </w:p>
    <w:p w14:paraId="6F9E8569" w14:textId="77777777" w:rsidR="00192163" w:rsidRPr="00124095" w:rsidRDefault="00192163" w:rsidP="003F425B">
      <w:pPr>
        <w:pStyle w:val="ListParagraph"/>
        <w:numPr>
          <w:ilvl w:val="1"/>
          <w:numId w:val="10"/>
        </w:numPr>
      </w:pPr>
      <w:r w:rsidRPr="00124095">
        <w:t>Quality control managers – responsible for defining and enforcing quality standards and managing inspections and nonconformance.</w:t>
      </w:r>
    </w:p>
    <w:p w14:paraId="2F70F033" w14:textId="77777777" w:rsidR="00192163" w:rsidRPr="00124095" w:rsidRDefault="00192163" w:rsidP="003F425B">
      <w:pPr>
        <w:pStyle w:val="ListParagraph"/>
        <w:numPr>
          <w:ilvl w:val="1"/>
          <w:numId w:val="10"/>
        </w:numPr>
      </w:pPr>
      <w:r w:rsidRPr="00124095">
        <w:t>Shop floor supervisors – responsible for day-to-day execution of production activities and managing shop floor personnel.</w:t>
      </w:r>
    </w:p>
    <w:p w14:paraId="1ABBB377" w14:textId="77777777" w:rsidR="00192163" w:rsidRPr="00124095" w:rsidRDefault="00192163" w:rsidP="003F425B">
      <w:pPr>
        <w:pStyle w:val="ListParagraph"/>
        <w:numPr>
          <w:ilvl w:val="1"/>
          <w:numId w:val="10"/>
        </w:numPr>
      </w:pPr>
      <w:r w:rsidRPr="00124095">
        <w:t>Lean coordinators or continuous improvement leads – responsible for implementing lean practices and driving efficiency improvements.</w:t>
      </w:r>
    </w:p>
    <w:p w14:paraId="2DE09507" w14:textId="77777777" w:rsidR="00192163" w:rsidRPr="00124095" w:rsidRDefault="00192163" w:rsidP="003F425B">
      <w:pPr>
        <w:pStyle w:val="ListParagraph"/>
        <w:numPr>
          <w:ilvl w:val="1"/>
          <w:numId w:val="10"/>
        </w:numPr>
      </w:pPr>
      <w:r w:rsidRPr="00124095">
        <w:t>IT department – responsible for implementing and maintaining technology solutions to support production planning and execution.</w:t>
      </w:r>
    </w:p>
    <w:p w14:paraId="1BC1FB3F" w14:textId="77777777" w:rsidR="00192163" w:rsidRPr="00124095" w:rsidRDefault="00192163" w:rsidP="003F425B">
      <w:pPr>
        <w:pStyle w:val="ListParagraph"/>
        <w:numPr>
          <w:ilvl w:val="1"/>
          <w:numId w:val="10"/>
        </w:numPr>
      </w:pPr>
      <w:r w:rsidRPr="00124095">
        <w:t>MES/WMS system owners – responsible for managing manufacturing execution systems and warehouse management systems that integrate with Dynamics 365.</w:t>
      </w:r>
    </w:p>
    <w:p w14:paraId="7BD06139" w14:textId="77777777" w:rsidR="00192163" w:rsidRPr="00124095" w:rsidRDefault="00192163" w:rsidP="003F425B">
      <w:pPr>
        <w:pStyle w:val="ListParagraph"/>
        <w:numPr>
          <w:ilvl w:val="1"/>
          <w:numId w:val="10"/>
        </w:numPr>
      </w:pPr>
      <w:r w:rsidRPr="00124095">
        <w:t>Finance department – responsible for tracking production costs, variances, and financial performance.</w:t>
      </w:r>
    </w:p>
    <w:p w14:paraId="042EB089" w14:textId="77777777" w:rsidR="00192163" w:rsidRPr="00124095" w:rsidRDefault="00192163" w:rsidP="003F425B">
      <w:pPr>
        <w:pStyle w:val="ListParagraph"/>
        <w:numPr>
          <w:ilvl w:val="1"/>
          <w:numId w:val="10"/>
        </w:numPr>
      </w:pPr>
      <w:r w:rsidRPr="00124095">
        <w:t>Supply chain planners – responsible for aligning production plans with demand forecasts and material availability.</w:t>
      </w:r>
    </w:p>
    <w:p w14:paraId="0E372FBF" w14:textId="77777777" w:rsidR="00192163" w:rsidRPr="00124095" w:rsidRDefault="00192163" w:rsidP="003F425B">
      <w:pPr>
        <w:pStyle w:val="ListParagraph"/>
        <w:numPr>
          <w:ilvl w:val="1"/>
          <w:numId w:val="10"/>
        </w:numPr>
      </w:pPr>
      <w:r w:rsidRPr="00124095">
        <w:t>Legal and compliance department – responsible for ensuring regulatory compliance related to production and quality standards.</w:t>
      </w:r>
    </w:p>
    <w:p w14:paraId="2FB9FD95" w14:textId="50F6AD9F" w:rsidR="00192163" w:rsidRPr="00192163" w:rsidRDefault="00192163" w:rsidP="003F425B">
      <w:pPr>
        <w:pStyle w:val="ListParagraph"/>
        <w:numPr>
          <w:ilvl w:val="1"/>
          <w:numId w:val="10"/>
        </w:numPr>
      </w:pPr>
      <w:r w:rsidRPr="00124095">
        <w:lastRenderedPageBreak/>
        <w:t>Executive leadership – responsible for strategic oversight and ensuring alignment of production capabilities with business goals.</w:t>
      </w:r>
    </w:p>
    <w:p w14:paraId="6138CA83" w14:textId="77777777" w:rsidR="00916C92" w:rsidRPr="004C408F" w:rsidRDefault="0069287A" w:rsidP="00544339">
      <w:pPr>
        <w:pStyle w:val="Heading2"/>
      </w:pPr>
      <w:r w:rsidRPr="004C408F">
        <w:t>Objectives</w:t>
      </w:r>
    </w:p>
    <w:p w14:paraId="2469A13C" w14:textId="77777777" w:rsidR="00124095" w:rsidRPr="00192163" w:rsidRDefault="0069287A" w:rsidP="003F425B">
      <w:pPr>
        <w:pStyle w:val="ListParagraph"/>
        <w:numPr>
          <w:ilvl w:val="0"/>
          <w:numId w:val="11"/>
        </w:numPr>
      </w:pPr>
      <w:r w:rsidRPr="00192163">
        <w:t>Demonstrate Dynamics 365 capabilities for each manufacturing model.</w:t>
      </w:r>
    </w:p>
    <w:p w14:paraId="4A61315F" w14:textId="77777777" w:rsidR="00124095" w:rsidRPr="00192163" w:rsidRDefault="0069287A" w:rsidP="003F425B">
      <w:pPr>
        <w:pStyle w:val="ListParagraph"/>
        <w:numPr>
          <w:ilvl w:val="0"/>
          <w:numId w:val="11"/>
        </w:numPr>
      </w:pPr>
      <w:r w:rsidRPr="00192163">
        <w:t>Validate the fit-to-standard approach.</w:t>
      </w:r>
    </w:p>
    <w:p w14:paraId="7CA38394" w14:textId="5B595A69" w:rsidR="00192163" w:rsidRPr="00192163" w:rsidRDefault="00192163" w:rsidP="003F425B">
      <w:pPr>
        <w:pStyle w:val="ListParagraph"/>
        <w:numPr>
          <w:ilvl w:val="0"/>
          <w:numId w:val="11"/>
        </w:numPr>
      </w:pPr>
      <w:r w:rsidRPr="00192163">
        <w:t>Gather feedback and insights.</w:t>
      </w:r>
    </w:p>
    <w:p w14:paraId="5ABDF2B5" w14:textId="7F96ADEB" w:rsidR="00916C92" w:rsidRPr="00192163" w:rsidRDefault="00192163" w:rsidP="003F425B">
      <w:pPr>
        <w:pStyle w:val="ListParagraph"/>
        <w:numPr>
          <w:ilvl w:val="0"/>
          <w:numId w:val="11"/>
        </w:numPr>
      </w:pPr>
      <w:r w:rsidRPr="00192163">
        <w:t>Document gaps, risks, issues, and decisions.</w:t>
      </w:r>
    </w:p>
    <w:p w14:paraId="4414F1E8" w14:textId="77777777" w:rsidR="00916C92" w:rsidRPr="004C408F" w:rsidRDefault="0069287A" w:rsidP="00544339">
      <w:pPr>
        <w:pStyle w:val="Heading2"/>
      </w:pPr>
      <w:r w:rsidRPr="004C408F">
        <w:t>High-level Agenda</w:t>
      </w:r>
    </w:p>
    <w:p w14:paraId="6D326943" w14:textId="77777777" w:rsidR="00124095" w:rsidRDefault="0069287A" w:rsidP="003F425B">
      <w:pPr>
        <w:pStyle w:val="ListParagraph"/>
        <w:numPr>
          <w:ilvl w:val="0"/>
          <w:numId w:val="12"/>
        </w:numPr>
      </w:pPr>
      <w:r w:rsidRPr="00124095">
        <w:t>Introduction and objectives</w:t>
      </w:r>
    </w:p>
    <w:p w14:paraId="70E9ECF9" w14:textId="77777777" w:rsidR="00124095" w:rsidRDefault="0069287A" w:rsidP="003F425B">
      <w:pPr>
        <w:pStyle w:val="ListParagraph"/>
        <w:numPr>
          <w:ilvl w:val="0"/>
          <w:numId w:val="12"/>
        </w:numPr>
      </w:pPr>
      <w:r w:rsidRPr="00124095">
        <w:t>Demonstration of storyline scenarios (discrete, process, lean)</w:t>
      </w:r>
    </w:p>
    <w:p w14:paraId="79F23C2B" w14:textId="77777777" w:rsidR="00124095" w:rsidRDefault="0069287A" w:rsidP="003F425B">
      <w:pPr>
        <w:pStyle w:val="ListParagraph"/>
        <w:numPr>
          <w:ilvl w:val="0"/>
          <w:numId w:val="12"/>
        </w:numPr>
      </w:pPr>
      <w:r w:rsidRPr="00124095">
        <w:t>Discussion of gaps, risks, and decisions</w:t>
      </w:r>
    </w:p>
    <w:p w14:paraId="41C18A82" w14:textId="77777777" w:rsidR="00124095" w:rsidRDefault="0069287A" w:rsidP="003F425B">
      <w:pPr>
        <w:pStyle w:val="ListParagraph"/>
        <w:numPr>
          <w:ilvl w:val="0"/>
          <w:numId w:val="12"/>
        </w:numPr>
      </w:pPr>
      <w:r w:rsidRPr="00124095">
        <w:t>Q&amp;A and feedback</w:t>
      </w:r>
    </w:p>
    <w:p w14:paraId="72911730" w14:textId="53CB8531" w:rsidR="00916C92" w:rsidRPr="00124095" w:rsidRDefault="0069287A" w:rsidP="003F425B">
      <w:pPr>
        <w:pStyle w:val="ListParagraph"/>
        <w:numPr>
          <w:ilvl w:val="0"/>
          <w:numId w:val="12"/>
        </w:numPr>
      </w:pPr>
      <w:r w:rsidRPr="00124095">
        <w:t>Wrap-up and next steps</w:t>
      </w:r>
    </w:p>
    <w:p w14:paraId="43337856" w14:textId="77777777" w:rsidR="00916C92" w:rsidRPr="004C408F" w:rsidRDefault="0069287A" w:rsidP="00544339">
      <w:pPr>
        <w:pStyle w:val="Heading2"/>
      </w:pPr>
      <w:r w:rsidRPr="004C408F">
        <w:t>Key Questions</w:t>
      </w:r>
    </w:p>
    <w:p w14:paraId="022A44D5" w14:textId="77777777" w:rsidR="00192163" w:rsidRDefault="0069287A" w:rsidP="003F425B">
      <w:pPr>
        <w:pStyle w:val="ListParagraph"/>
        <w:numPr>
          <w:ilvl w:val="0"/>
          <w:numId w:val="13"/>
        </w:numPr>
      </w:pPr>
      <w:r w:rsidRPr="00192163">
        <w:t>Does the solution support your production model(s) effectively?</w:t>
      </w:r>
    </w:p>
    <w:p w14:paraId="261D6170" w14:textId="77777777" w:rsidR="00192163" w:rsidRDefault="0069287A" w:rsidP="003F425B">
      <w:pPr>
        <w:pStyle w:val="ListParagraph"/>
        <w:numPr>
          <w:ilvl w:val="0"/>
          <w:numId w:val="13"/>
        </w:numPr>
      </w:pPr>
      <w:r w:rsidRPr="00192163">
        <w:t>Are there any gaps in functionality or integration?</w:t>
      </w:r>
    </w:p>
    <w:p w14:paraId="2A625759" w14:textId="77777777" w:rsidR="00192163" w:rsidRDefault="0069287A" w:rsidP="003F425B">
      <w:pPr>
        <w:pStyle w:val="ListParagraph"/>
        <w:numPr>
          <w:ilvl w:val="0"/>
          <w:numId w:val="13"/>
        </w:numPr>
      </w:pPr>
      <w:r w:rsidRPr="00192163">
        <w:t>What changes are needed to align with your operational goals?</w:t>
      </w:r>
    </w:p>
    <w:p w14:paraId="567A1115" w14:textId="77777777" w:rsidR="00192163" w:rsidRDefault="0069287A" w:rsidP="003F425B">
      <w:pPr>
        <w:pStyle w:val="ListParagraph"/>
        <w:numPr>
          <w:ilvl w:val="0"/>
          <w:numId w:val="13"/>
        </w:numPr>
      </w:pPr>
      <w:r w:rsidRPr="00192163">
        <w:t>Are there any concerns with usability, scalability, or compliance?</w:t>
      </w:r>
    </w:p>
    <w:p w14:paraId="0110168F" w14:textId="689CF742" w:rsidR="00192163" w:rsidRPr="00192163" w:rsidRDefault="00192163" w:rsidP="003F425B">
      <w:pPr>
        <w:pStyle w:val="ListParagraph"/>
        <w:numPr>
          <w:ilvl w:val="0"/>
          <w:numId w:val="13"/>
        </w:numPr>
      </w:pPr>
      <w:r w:rsidRPr="00192163">
        <w:t>How does the solution address the identified pain points and bottlenecks in your current process?</w:t>
      </w:r>
    </w:p>
    <w:p w14:paraId="22C01826" w14:textId="1498994D" w:rsidR="00192163" w:rsidRPr="00192163" w:rsidRDefault="00192163" w:rsidP="00544339">
      <w:r>
        <w:br w:type="page"/>
      </w:r>
    </w:p>
    <w:p w14:paraId="7830941A" w14:textId="49081F25" w:rsidR="00544339" w:rsidRPr="00544339" w:rsidRDefault="00544339" w:rsidP="00544339">
      <w:pPr>
        <w:pStyle w:val="Heading1"/>
      </w:pPr>
      <w:r w:rsidRPr="00544339">
        <w:lastRenderedPageBreak/>
        <w:t>70.10</w:t>
      </w:r>
      <w:r w:rsidR="00295A24">
        <w:t>.001</w:t>
      </w:r>
      <w:r w:rsidRPr="00544339">
        <w:t xml:space="preserve"> Develop production strategies deep-dive discovery workshop</w:t>
      </w:r>
    </w:p>
    <w:p w14:paraId="1A642EFB" w14:textId="77777777" w:rsidR="00544339" w:rsidRPr="00544339" w:rsidRDefault="00544339" w:rsidP="00544339">
      <w:r w:rsidRPr="00544339">
        <w:t xml:space="preserve">This workshop is designed to define and refine production strategies across discrete, process, and lean manufacturing environments using Dynamics 365. It brings together stakeholders from across the organization to </w:t>
      </w:r>
      <w:proofErr w:type="gramStart"/>
      <w:r w:rsidRPr="00544339">
        <w:t>align on</w:t>
      </w:r>
      <w:proofErr w:type="gramEnd"/>
      <w:r w:rsidRPr="00544339">
        <w:t xml:space="preserve"> planning models, constraints, and execution approaches tailored to each manufacturing mode.</w:t>
      </w:r>
    </w:p>
    <w:p w14:paraId="106B1D24" w14:textId="77777777" w:rsidR="00544339" w:rsidRPr="00544339" w:rsidRDefault="00544339" w:rsidP="00544339">
      <w:pPr>
        <w:pStyle w:val="Heading2"/>
      </w:pPr>
      <w:r w:rsidRPr="00544339">
        <w:t>Assumptions</w:t>
      </w:r>
    </w:p>
    <w:p w14:paraId="7849AC44" w14:textId="77777777" w:rsidR="00544339" w:rsidRPr="00544339" w:rsidRDefault="00544339" w:rsidP="003F425B">
      <w:pPr>
        <w:pStyle w:val="ListParagraph"/>
        <w:numPr>
          <w:ilvl w:val="0"/>
          <w:numId w:val="14"/>
        </w:numPr>
      </w:pPr>
      <w:r w:rsidRPr="00544339">
        <w:t xml:space="preserve">One or more manufacturing models (discrete, process, lean) are in scope. </w:t>
      </w:r>
    </w:p>
    <w:p w14:paraId="3D62A3C4" w14:textId="77777777" w:rsidR="00544339" w:rsidRPr="00544339" w:rsidRDefault="00544339" w:rsidP="003F425B">
      <w:pPr>
        <w:pStyle w:val="ListParagraph"/>
        <w:numPr>
          <w:ilvl w:val="0"/>
          <w:numId w:val="14"/>
        </w:numPr>
      </w:pPr>
      <w:r w:rsidRPr="00544339">
        <w:t xml:space="preserve">Stakeholders from all relevant departments are available and engaged. </w:t>
      </w:r>
    </w:p>
    <w:p w14:paraId="0C3161CF" w14:textId="77777777" w:rsidR="00544339" w:rsidRPr="00544339" w:rsidRDefault="00544339" w:rsidP="003F425B">
      <w:pPr>
        <w:pStyle w:val="ListParagraph"/>
        <w:numPr>
          <w:ilvl w:val="0"/>
          <w:numId w:val="14"/>
        </w:numPr>
      </w:pPr>
      <w:r w:rsidRPr="00544339">
        <w:t>Current production strategies and master data are documented and accessible.</w:t>
      </w:r>
    </w:p>
    <w:p w14:paraId="5D82003D" w14:textId="77777777" w:rsidR="00544339" w:rsidRPr="00544339" w:rsidRDefault="00544339" w:rsidP="00544339">
      <w:pPr>
        <w:pStyle w:val="Heading2"/>
      </w:pPr>
      <w:r w:rsidRPr="00544339">
        <w:t>Objectives</w:t>
      </w:r>
    </w:p>
    <w:p w14:paraId="5F500D48" w14:textId="77777777" w:rsidR="00544339" w:rsidRPr="00544339" w:rsidRDefault="00544339" w:rsidP="003F425B">
      <w:pPr>
        <w:pStyle w:val="ListParagraph"/>
        <w:numPr>
          <w:ilvl w:val="0"/>
          <w:numId w:val="15"/>
        </w:numPr>
      </w:pPr>
      <w:r w:rsidRPr="00544339">
        <w:t xml:space="preserve">Define production strategy requirements across all manufacturing models. </w:t>
      </w:r>
    </w:p>
    <w:p w14:paraId="1D1A7D4B" w14:textId="77777777" w:rsidR="00544339" w:rsidRPr="00544339" w:rsidRDefault="00544339" w:rsidP="003F425B">
      <w:pPr>
        <w:pStyle w:val="ListParagraph"/>
        <w:numPr>
          <w:ilvl w:val="0"/>
          <w:numId w:val="15"/>
        </w:numPr>
      </w:pPr>
      <w:r w:rsidRPr="00544339">
        <w:t xml:space="preserve">Identify process gaps and improvement opportunities. </w:t>
      </w:r>
    </w:p>
    <w:p w14:paraId="1C455C92" w14:textId="77777777" w:rsidR="00544339" w:rsidRPr="00544339" w:rsidRDefault="00544339" w:rsidP="003F425B">
      <w:pPr>
        <w:pStyle w:val="ListParagraph"/>
        <w:numPr>
          <w:ilvl w:val="0"/>
          <w:numId w:val="15"/>
        </w:numPr>
      </w:pPr>
      <w:r w:rsidRPr="00544339">
        <w:t>Plan for data migration and system integrations.</w:t>
      </w:r>
    </w:p>
    <w:p w14:paraId="2BFD1AF7" w14:textId="77777777" w:rsidR="00544339" w:rsidRPr="00544339" w:rsidRDefault="00544339" w:rsidP="00544339">
      <w:pPr>
        <w:pStyle w:val="Heading2"/>
      </w:pPr>
      <w:r w:rsidRPr="00544339">
        <w:t>High-level agenda</w:t>
      </w:r>
    </w:p>
    <w:p w14:paraId="28004BFA" w14:textId="77777777" w:rsidR="00544339" w:rsidRPr="00544339" w:rsidRDefault="00544339" w:rsidP="003F425B">
      <w:pPr>
        <w:pStyle w:val="ListParagraph"/>
        <w:numPr>
          <w:ilvl w:val="0"/>
          <w:numId w:val="16"/>
        </w:numPr>
      </w:pPr>
      <w:r w:rsidRPr="00544339">
        <w:t xml:space="preserve">Introduction and objectives </w:t>
      </w:r>
    </w:p>
    <w:p w14:paraId="2E6F6BEC" w14:textId="77777777" w:rsidR="00544339" w:rsidRPr="00544339" w:rsidRDefault="00544339" w:rsidP="003F425B">
      <w:pPr>
        <w:pStyle w:val="ListParagraph"/>
        <w:numPr>
          <w:ilvl w:val="0"/>
          <w:numId w:val="16"/>
        </w:numPr>
      </w:pPr>
      <w:r w:rsidRPr="00544339">
        <w:t xml:space="preserve">Review of current production strategies </w:t>
      </w:r>
    </w:p>
    <w:p w14:paraId="038BF5C2" w14:textId="77777777" w:rsidR="00544339" w:rsidRPr="00544339" w:rsidRDefault="00544339" w:rsidP="003F425B">
      <w:pPr>
        <w:pStyle w:val="ListParagraph"/>
        <w:numPr>
          <w:ilvl w:val="0"/>
          <w:numId w:val="16"/>
        </w:numPr>
      </w:pPr>
      <w:r w:rsidRPr="00544339">
        <w:t xml:space="preserve">Discussion by manufacturing model (discrete, process, lean) </w:t>
      </w:r>
    </w:p>
    <w:p w14:paraId="2B5FCFB8" w14:textId="77777777" w:rsidR="00544339" w:rsidRPr="00544339" w:rsidRDefault="00544339" w:rsidP="003F425B">
      <w:pPr>
        <w:pStyle w:val="ListParagraph"/>
        <w:numPr>
          <w:ilvl w:val="0"/>
          <w:numId w:val="16"/>
        </w:numPr>
      </w:pPr>
      <w:r w:rsidRPr="00544339">
        <w:t xml:space="preserve">Approval workflows and compliance </w:t>
      </w:r>
    </w:p>
    <w:p w14:paraId="15B0A12F" w14:textId="77777777" w:rsidR="00544339" w:rsidRPr="00544339" w:rsidRDefault="00544339" w:rsidP="003F425B">
      <w:pPr>
        <w:pStyle w:val="ListParagraph"/>
        <w:numPr>
          <w:ilvl w:val="0"/>
          <w:numId w:val="16"/>
        </w:numPr>
      </w:pPr>
      <w:r w:rsidRPr="00544339">
        <w:t>Wrap-up and next steps</w:t>
      </w:r>
    </w:p>
    <w:p w14:paraId="34244BA9" w14:textId="77777777" w:rsidR="00544339" w:rsidRPr="00544339" w:rsidRDefault="00544339" w:rsidP="00544339">
      <w:pPr>
        <w:pStyle w:val="Heading2"/>
      </w:pPr>
      <w:r w:rsidRPr="00544339">
        <w:t>Stakeholders</w:t>
      </w:r>
    </w:p>
    <w:p w14:paraId="6F776616" w14:textId="77777777" w:rsidR="00544339" w:rsidRPr="00544339" w:rsidRDefault="00544339" w:rsidP="003F425B">
      <w:pPr>
        <w:pStyle w:val="ListParagraph"/>
        <w:numPr>
          <w:ilvl w:val="0"/>
          <w:numId w:val="17"/>
        </w:numPr>
      </w:pPr>
      <w:r w:rsidRPr="00544339">
        <w:t xml:space="preserve">Production managers </w:t>
      </w:r>
    </w:p>
    <w:p w14:paraId="52945613" w14:textId="77777777" w:rsidR="00544339" w:rsidRPr="00544339" w:rsidRDefault="00544339" w:rsidP="003F425B">
      <w:pPr>
        <w:pStyle w:val="ListParagraph"/>
        <w:numPr>
          <w:ilvl w:val="0"/>
          <w:numId w:val="17"/>
        </w:numPr>
      </w:pPr>
      <w:r w:rsidRPr="00544339">
        <w:t xml:space="preserve">Operations managers </w:t>
      </w:r>
    </w:p>
    <w:p w14:paraId="1FB6E8F3" w14:textId="77777777" w:rsidR="00544339" w:rsidRPr="00544339" w:rsidRDefault="00544339" w:rsidP="003F425B">
      <w:pPr>
        <w:pStyle w:val="ListParagraph"/>
        <w:numPr>
          <w:ilvl w:val="0"/>
          <w:numId w:val="17"/>
        </w:numPr>
      </w:pPr>
      <w:r w:rsidRPr="00544339">
        <w:t xml:space="preserve">Manufacturing engineers </w:t>
      </w:r>
    </w:p>
    <w:p w14:paraId="47138825" w14:textId="77777777" w:rsidR="00544339" w:rsidRPr="00544339" w:rsidRDefault="00544339" w:rsidP="003F425B">
      <w:pPr>
        <w:pStyle w:val="ListParagraph"/>
        <w:numPr>
          <w:ilvl w:val="0"/>
          <w:numId w:val="17"/>
        </w:numPr>
      </w:pPr>
      <w:r w:rsidRPr="00544339">
        <w:t xml:space="preserve">Process engineers </w:t>
      </w:r>
    </w:p>
    <w:p w14:paraId="535AD36C" w14:textId="77777777" w:rsidR="00544339" w:rsidRPr="00544339" w:rsidRDefault="00544339" w:rsidP="003F425B">
      <w:pPr>
        <w:pStyle w:val="ListParagraph"/>
        <w:numPr>
          <w:ilvl w:val="0"/>
          <w:numId w:val="17"/>
        </w:numPr>
      </w:pPr>
      <w:r w:rsidRPr="00544339">
        <w:t xml:space="preserve">Lean coordinators or CI leads </w:t>
      </w:r>
    </w:p>
    <w:p w14:paraId="5E6DCA39" w14:textId="77777777" w:rsidR="00544339" w:rsidRPr="00544339" w:rsidRDefault="00544339" w:rsidP="003F425B">
      <w:pPr>
        <w:pStyle w:val="ListParagraph"/>
        <w:numPr>
          <w:ilvl w:val="0"/>
          <w:numId w:val="17"/>
        </w:numPr>
      </w:pPr>
      <w:r w:rsidRPr="00544339">
        <w:t xml:space="preserve">Quality control managers </w:t>
      </w:r>
    </w:p>
    <w:p w14:paraId="34F3CD71" w14:textId="77777777" w:rsidR="00544339" w:rsidRPr="00544339" w:rsidRDefault="00544339" w:rsidP="003F425B">
      <w:pPr>
        <w:pStyle w:val="ListParagraph"/>
        <w:numPr>
          <w:ilvl w:val="0"/>
          <w:numId w:val="17"/>
        </w:numPr>
      </w:pPr>
      <w:r w:rsidRPr="00544339">
        <w:t xml:space="preserve">IT and integration leads </w:t>
      </w:r>
    </w:p>
    <w:p w14:paraId="081D2EA3" w14:textId="77777777" w:rsidR="00544339" w:rsidRPr="00544339" w:rsidRDefault="00544339" w:rsidP="003F425B">
      <w:pPr>
        <w:pStyle w:val="ListParagraph"/>
        <w:numPr>
          <w:ilvl w:val="0"/>
          <w:numId w:val="17"/>
        </w:numPr>
      </w:pPr>
      <w:r w:rsidRPr="00544339">
        <w:t xml:space="preserve">Finance and costing analysts </w:t>
      </w:r>
    </w:p>
    <w:p w14:paraId="6292DABC" w14:textId="77777777" w:rsidR="00544339" w:rsidRPr="00544339" w:rsidRDefault="00544339" w:rsidP="003F425B">
      <w:pPr>
        <w:pStyle w:val="ListParagraph"/>
        <w:numPr>
          <w:ilvl w:val="0"/>
          <w:numId w:val="17"/>
        </w:numPr>
      </w:pPr>
      <w:r w:rsidRPr="00544339">
        <w:t xml:space="preserve">Compliance and regulatory officers </w:t>
      </w:r>
    </w:p>
    <w:p w14:paraId="36DE4EFD" w14:textId="77777777" w:rsidR="00544339" w:rsidRPr="00544339" w:rsidRDefault="00544339" w:rsidP="003F425B">
      <w:pPr>
        <w:pStyle w:val="ListParagraph"/>
        <w:numPr>
          <w:ilvl w:val="0"/>
          <w:numId w:val="17"/>
        </w:numPr>
      </w:pPr>
      <w:r w:rsidRPr="00544339">
        <w:t>Executive leadership</w:t>
      </w:r>
    </w:p>
    <w:p w14:paraId="6CC1A001" w14:textId="77777777" w:rsidR="00544339" w:rsidRPr="00544339" w:rsidRDefault="00544339" w:rsidP="00544339">
      <w:pPr>
        <w:pStyle w:val="Heading2"/>
      </w:pPr>
      <w:r w:rsidRPr="00544339">
        <w:t>Key questions</w:t>
      </w:r>
    </w:p>
    <w:p w14:paraId="5B243A20" w14:textId="77777777" w:rsidR="00544339" w:rsidRPr="00544339" w:rsidRDefault="00544339" w:rsidP="003F425B">
      <w:pPr>
        <w:pStyle w:val="ListParagraph"/>
        <w:numPr>
          <w:ilvl w:val="0"/>
          <w:numId w:val="22"/>
        </w:numPr>
      </w:pPr>
      <w:r w:rsidRPr="00544339">
        <w:t>General</w:t>
      </w:r>
    </w:p>
    <w:p w14:paraId="17D6CFE5" w14:textId="77777777" w:rsidR="00544339" w:rsidRPr="00544339" w:rsidRDefault="00544339" w:rsidP="003F425B">
      <w:pPr>
        <w:pStyle w:val="ListParagraph"/>
        <w:numPr>
          <w:ilvl w:val="0"/>
          <w:numId w:val="18"/>
        </w:numPr>
      </w:pPr>
      <w:r w:rsidRPr="00544339">
        <w:t>What are your primary production strategy goals (e.g., cost, flexibility, lead time)?</w:t>
      </w:r>
    </w:p>
    <w:p w14:paraId="26F237BE" w14:textId="77777777" w:rsidR="00544339" w:rsidRPr="00544339" w:rsidRDefault="00544339" w:rsidP="003F425B">
      <w:pPr>
        <w:pStyle w:val="ListParagraph"/>
        <w:numPr>
          <w:ilvl w:val="0"/>
          <w:numId w:val="18"/>
        </w:numPr>
      </w:pPr>
      <w:r w:rsidRPr="00544339">
        <w:t>Are different strategies used across sites, product lines, or business units?</w:t>
      </w:r>
    </w:p>
    <w:p w14:paraId="35514CAA" w14:textId="77777777" w:rsidR="00544339" w:rsidRPr="00544339" w:rsidRDefault="00544339" w:rsidP="003F425B">
      <w:pPr>
        <w:pStyle w:val="ListParagraph"/>
        <w:numPr>
          <w:ilvl w:val="0"/>
          <w:numId w:val="18"/>
        </w:numPr>
      </w:pPr>
      <w:r w:rsidRPr="00544339">
        <w:t>How are production strategies aligned with demand planning and inventory policies?</w:t>
      </w:r>
    </w:p>
    <w:p w14:paraId="0AF6EB08" w14:textId="77777777" w:rsidR="00544339" w:rsidRPr="00544339" w:rsidRDefault="00544339" w:rsidP="003F425B">
      <w:pPr>
        <w:pStyle w:val="ListParagraph"/>
        <w:numPr>
          <w:ilvl w:val="0"/>
          <w:numId w:val="18"/>
        </w:numPr>
      </w:pPr>
      <w:r w:rsidRPr="00544339">
        <w:lastRenderedPageBreak/>
        <w:t>What are the biggest challenges in your current planning and execution approach?</w:t>
      </w:r>
    </w:p>
    <w:p w14:paraId="39FA65AC" w14:textId="77777777" w:rsidR="00544339" w:rsidRPr="00544339" w:rsidRDefault="00544339" w:rsidP="003F425B">
      <w:pPr>
        <w:pStyle w:val="ListParagraph"/>
        <w:numPr>
          <w:ilvl w:val="0"/>
          <w:numId w:val="22"/>
        </w:numPr>
      </w:pPr>
      <w:r w:rsidRPr="00544339">
        <w:t>Discrete manufacturing</w:t>
      </w:r>
    </w:p>
    <w:p w14:paraId="561B5538" w14:textId="77777777" w:rsidR="00544339" w:rsidRPr="00544339" w:rsidRDefault="00544339" w:rsidP="003F425B">
      <w:pPr>
        <w:pStyle w:val="ListParagraph"/>
        <w:numPr>
          <w:ilvl w:val="0"/>
          <w:numId w:val="19"/>
        </w:numPr>
        <w:tabs>
          <w:tab w:val="clear" w:pos="720"/>
          <w:tab w:val="num" w:pos="1080"/>
        </w:tabs>
        <w:ind w:left="1080"/>
      </w:pPr>
      <w:r w:rsidRPr="00544339">
        <w:t>What production models are used (make-to-stock, make-to-order, engineer-to-order)?</w:t>
      </w:r>
    </w:p>
    <w:p w14:paraId="71A12819" w14:textId="77777777" w:rsidR="00544339" w:rsidRPr="00544339" w:rsidRDefault="00544339" w:rsidP="003F425B">
      <w:pPr>
        <w:pStyle w:val="ListParagraph"/>
        <w:numPr>
          <w:ilvl w:val="0"/>
          <w:numId w:val="19"/>
        </w:numPr>
        <w:ind w:left="1080"/>
      </w:pPr>
      <w:r w:rsidRPr="00544339">
        <w:t>How are routings and BOMs structured and maintained?</w:t>
      </w:r>
    </w:p>
    <w:p w14:paraId="4E8C305B" w14:textId="77777777" w:rsidR="00544339" w:rsidRPr="00544339" w:rsidRDefault="00544339" w:rsidP="003F425B">
      <w:pPr>
        <w:pStyle w:val="ListParagraph"/>
        <w:numPr>
          <w:ilvl w:val="0"/>
          <w:numId w:val="19"/>
        </w:numPr>
        <w:ind w:left="1080"/>
      </w:pPr>
      <w:r w:rsidRPr="00544339">
        <w:t>How is capacity planning handled across work centers and resources?</w:t>
      </w:r>
    </w:p>
    <w:p w14:paraId="7327F4D6" w14:textId="77777777" w:rsidR="00544339" w:rsidRPr="00544339" w:rsidRDefault="00544339" w:rsidP="003F425B">
      <w:pPr>
        <w:pStyle w:val="ListParagraph"/>
        <w:numPr>
          <w:ilvl w:val="0"/>
          <w:numId w:val="19"/>
        </w:numPr>
        <w:ind w:left="1080"/>
      </w:pPr>
      <w:r w:rsidRPr="00544339">
        <w:t>What tools are used for finite scheduling and sequencing?</w:t>
      </w:r>
    </w:p>
    <w:p w14:paraId="5EE8B784" w14:textId="77777777" w:rsidR="00544339" w:rsidRPr="00544339" w:rsidRDefault="00544339" w:rsidP="003F425B">
      <w:pPr>
        <w:pStyle w:val="ListParagraph"/>
        <w:numPr>
          <w:ilvl w:val="0"/>
          <w:numId w:val="19"/>
        </w:numPr>
        <w:ind w:left="1080"/>
      </w:pPr>
      <w:r w:rsidRPr="00544339">
        <w:t>How are engineering changes managed and approved?</w:t>
      </w:r>
    </w:p>
    <w:p w14:paraId="20D533DF" w14:textId="77777777" w:rsidR="00544339" w:rsidRPr="00544339" w:rsidRDefault="00544339" w:rsidP="003F425B">
      <w:pPr>
        <w:pStyle w:val="ListParagraph"/>
        <w:numPr>
          <w:ilvl w:val="0"/>
          <w:numId w:val="19"/>
        </w:numPr>
        <w:ind w:left="1080"/>
      </w:pPr>
      <w:r w:rsidRPr="00544339">
        <w:t>What costing methods are used (standard, actual, etc.)?</w:t>
      </w:r>
    </w:p>
    <w:p w14:paraId="2E33C196" w14:textId="77777777" w:rsidR="00544339" w:rsidRPr="00544339" w:rsidRDefault="00544339" w:rsidP="003F425B">
      <w:pPr>
        <w:pStyle w:val="ListParagraph"/>
        <w:numPr>
          <w:ilvl w:val="0"/>
          <w:numId w:val="19"/>
        </w:numPr>
        <w:ind w:left="1080"/>
      </w:pPr>
      <w:r w:rsidRPr="00544339">
        <w:t>What data needs to be migrated (BOMs, routings, resources)?</w:t>
      </w:r>
    </w:p>
    <w:p w14:paraId="12966D97" w14:textId="77777777" w:rsidR="00544339" w:rsidRPr="00544339" w:rsidRDefault="00544339" w:rsidP="003F425B">
      <w:pPr>
        <w:pStyle w:val="ListParagraph"/>
        <w:numPr>
          <w:ilvl w:val="0"/>
          <w:numId w:val="19"/>
        </w:numPr>
        <w:ind w:left="1080"/>
      </w:pPr>
      <w:r w:rsidRPr="00544339">
        <w:t>What systems need to integrate (e.g., PLM, MES)?</w:t>
      </w:r>
    </w:p>
    <w:p w14:paraId="2D499B15" w14:textId="77777777" w:rsidR="00544339" w:rsidRPr="00544339" w:rsidRDefault="00544339" w:rsidP="003F425B">
      <w:pPr>
        <w:pStyle w:val="ListParagraph"/>
        <w:numPr>
          <w:ilvl w:val="0"/>
          <w:numId w:val="23"/>
        </w:numPr>
      </w:pPr>
      <w:r w:rsidRPr="00544339">
        <w:t>Process manufacturing</w:t>
      </w:r>
    </w:p>
    <w:p w14:paraId="7BCF301E" w14:textId="77777777" w:rsidR="00544339" w:rsidRPr="00544339" w:rsidRDefault="00544339" w:rsidP="003F425B">
      <w:pPr>
        <w:pStyle w:val="ListParagraph"/>
        <w:numPr>
          <w:ilvl w:val="0"/>
          <w:numId w:val="20"/>
        </w:numPr>
      </w:pPr>
      <w:r w:rsidRPr="00544339">
        <w:t>How are formulas and batch sizes defined and scaled?</w:t>
      </w:r>
    </w:p>
    <w:p w14:paraId="5675F7A4" w14:textId="77777777" w:rsidR="00544339" w:rsidRPr="00544339" w:rsidRDefault="00544339" w:rsidP="003F425B">
      <w:pPr>
        <w:pStyle w:val="ListParagraph"/>
        <w:numPr>
          <w:ilvl w:val="0"/>
          <w:numId w:val="20"/>
        </w:numPr>
      </w:pPr>
      <w:r w:rsidRPr="00544339">
        <w:t>How are co-products and by-products tracked and costed?</w:t>
      </w:r>
    </w:p>
    <w:p w14:paraId="06AA3B74" w14:textId="77777777" w:rsidR="00544339" w:rsidRPr="00544339" w:rsidRDefault="00544339" w:rsidP="003F425B">
      <w:pPr>
        <w:pStyle w:val="ListParagraph"/>
        <w:numPr>
          <w:ilvl w:val="0"/>
          <w:numId w:val="20"/>
        </w:numPr>
      </w:pPr>
      <w:r w:rsidRPr="00544339">
        <w:t>What are the key regulatory requirements (e.g., FDA, REACH)?</w:t>
      </w:r>
    </w:p>
    <w:p w14:paraId="4BB781B2" w14:textId="77777777" w:rsidR="00544339" w:rsidRPr="00544339" w:rsidRDefault="00544339" w:rsidP="003F425B">
      <w:pPr>
        <w:pStyle w:val="ListParagraph"/>
        <w:numPr>
          <w:ilvl w:val="0"/>
          <w:numId w:val="20"/>
        </w:numPr>
      </w:pPr>
      <w:r w:rsidRPr="00544339">
        <w:t>How are quality specifications and test results managed?</w:t>
      </w:r>
    </w:p>
    <w:p w14:paraId="59F7581D" w14:textId="77777777" w:rsidR="00544339" w:rsidRPr="00544339" w:rsidRDefault="00544339" w:rsidP="003F425B">
      <w:pPr>
        <w:pStyle w:val="ListParagraph"/>
        <w:numPr>
          <w:ilvl w:val="0"/>
          <w:numId w:val="20"/>
        </w:numPr>
      </w:pPr>
      <w:r w:rsidRPr="00544339">
        <w:t>How are batch records and traceability handled?</w:t>
      </w:r>
    </w:p>
    <w:p w14:paraId="00FC3132" w14:textId="77777777" w:rsidR="00544339" w:rsidRPr="00544339" w:rsidRDefault="00544339" w:rsidP="003F425B">
      <w:pPr>
        <w:pStyle w:val="ListParagraph"/>
        <w:numPr>
          <w:ilvl w:val="0"/>
          <w:numId w:val="20"/>
        </w:numPr>
      </w:pPr>
      <w:r w:rsidRPr="00544339">
        <w:t>What are the key pain points in current batch planning?</w:t>
      </w:r>
    </w:p>
    <w:p w14:paraId="65F80AC7" w14:textId="77777777" w:rsidR="00544339" w:rsidRPr="00544339" w:rsidRDefault="00544339" w:rsidP="003F425B">
      <w:pPr>
        <w:pStyle w:val="ListParagraph"/>
        <w:numPr>
          <w:ilvl w:val="0"/>
          <w:numId w:val="20"/>
        </w:numPr>
      </w:pPr>
      <w:r w:rsidRPr="00544339">
        <w:t>What data needs to be migrated (formulas, specs, batch records)?</w:t>
      </w:r>
    </w:p>
    <w:p w14:paraId="77C2564C" w14:textId="77777777" w:rsidR="00544339" w:rsidRPr="00544339" w:rsidRDefault="00544339" w:rsidP="003F425B">
      <w:pPr>
        <w:pStyle w:val="ListParagraph"/>
        <w:numPr>
          <w:ilvl w:val="0"/>
          <w:numId w:val="20"/>
        </w:numPr>
      </w:pPr>
      <w:r w:rsidRPr="00544339">
        <w:t>What systems need to integrate (e.g., LIMS, lab systems)?</w:t>
      </w:r>
    </w:p>
    <w:p w14:paraId="3C23E1DD" w14:textId="77777777" w:rsidR="00544339" w:rsidRPr="00544339" w:rsidRDefault="00544339" w:rsidP="003F425B">
      <w:pPr>
        <w:pStyle w:val="ListParagraph"/>
        <w:numPr>
          <w:ilvl w:val="0"/>
          <w:numId w:val="23"/>
        </w:numPr>
      </w:pPr>
      <w:r w:rsidRPr="00544339">
        <w:t>Lean manufacturing</w:t>
      </w:r>
    </w:p>
    <w:p w14:paraId="479CC1B6" w14:textId="77777777" w:rsidR="00544339" w:rsidRPr="00544339" w:rsidRDefault="00544339" w:rsidP="003F425B">
      <w:pPr>
        <w:pStyle w:val="ListParagraph"/>
        <w:numPr>
          <w:ilvl w:val="0"/>
          <w:numId w:val="21"/>
        </w:numPr>
        <w:tabs>
          <w:tab w:val="clear" w:pos="720"/>
          <w:tab w:val="num" w:pos="1080"/>
        </w:tabs>
        <w:ind w:left="1080"/>
      </w:pPr>
      <w:r w:rsidRPr="00544339">
        <w:t>What types of kanban are used (event, scheduled, fixed)?</w:t>
      </w:r>
    </w:p>
    <w:p w14:paraId="63C04891" w14:textId="77777777" w:rsidR="00544339" w:rsidRPr="00544339" w:rsidRDefault="00544339" w:rsidP="003F425B">
      <w:pPr>
        <w:pStyle w:val="ListParagraph"/>
        <w:numPr>
          <w:ilvl w:val="0"/>
          <w:numId w:val="21"/>
        </w:numPr>
        <w:tabs>
          <w:tab w:val="clear" w:pos="720"/>
          <w:tab w:val="num" w:pos="1080"/>
        </w:tabs>
        <w:ind w:left="1080"/>
      </w:pPr>
      <w:r w:rsidRPr="00544339">
        <w:t>How are production flows and work cells structured?</w:t>
      </w:r>
    </w:p>
    <w:p w14:paraId="62ACE0A1" w14:textId="77777777" w:rsidR="00544339" w:rsidRPr="00544339" w:rsidRDefault="00544339" w:rsidP="003F425B">
      <w:pPr>
        <w:pStyle w:val="ListParagraph"/>
        <w:numPr>
          <w:ilvl w:val="0"/>
          <w:numId w:val="21"/>
        </w:numPr>
        <w:tabs>
          <w:tab w:val="clear" w:pos="720"/>
          <w:tab w:val="num" w:pos="1080"/>
        </w:tabs>
        <w:ind w:left="1080"/>
      </w:pPr>
      <w:r w:rsidRPr="00544339">
        <w:t>How is takt time calculated and monitored?</w:t>
      </w:r>
    </w:p>
    <w:p w14:paraId="1D32674B" w14:textId="77777777" w:rsidR="00544339" w:rsidRPr="00544339" w:rsidRDefault="00544339" w:rsidP="003F425B">
      <w:pPr>
        <w:pStyle w:val="ListParagraph"/>
        <w:numPr>
          <w:ilvl w:val="0"/>
          <w:numId w:val="21"/>
        </w:numPr>
        <w:tabs>
          <w:tab w:val="clear" w:pos="720"/>
          <w:tab w:val="num" w:pos="1080"/>
        </w:tabs>
        <w:ind w:left="1080"/>
      </w:pPr>
      <w:r w:rsidRPr="00544339">
        <w:t>What lean metrics are tracked (e.g., cycle time, throughput)?</w:t>
      </w:r>
    </w:p>
    <w:p w14:paraId="31B163D1" w14:textId="77777777" w:rsidR="00544339" w:rsidRPr="00544339" w:rsidRDefault="00544339" w:rsidP="003F425B">
      <w:pPr>
        <w:pStyle w:val="ListParagraph"/>
        <w:numPr>
          <w:ilvl w:val="0"/>
          <w:numId w:val="21"/>
        </w:numPr>
        <w:tabs>
          <w:tab w:val="clear" w:pos="720"/>
          <w:tab w:val="num" w:pos="1080"/>
        </w:tabs>
        <w:ind w:left="1080"/>
      </w:pPr>
      <w:r w:rsidRPr="00544339">
        <w:t>How are continuous improvement initiatives managed?</w:t>
      </w:r>
    </w:p>
    <w:p w14:paraId="7D4F0BE9" w14:textId="77777777" w:rsidR="00544339" w:rsidRPr="00544339" w:rsidRDefault="00544339" w:rsidP="003F425B">
      <w:pPr>
        <w:pStyle w:val="ListParagraph"/>
        <w:numPr>
          <w:ilvl w:val="0"/>
          <w:numId w:val="21"/>
        </w:numPr>
        <w:tabs>
          <w:tab w:val="clear" w:pos="720"/>
          <w:tab w:val="num" w:pos="1080"/>
        </w:tabs>
        <w:ind w:left="1080"/>
      </w:pPr>
      <w:r w:rsidRPr="00544339">
        <w:t>What data needs to be migrated (kanban rules, flow models)?</w:t>
      </w:r>
    </w:p>
    <w:p w14:paraId="5C88D251" w14:textId="77777777" w:rsidR="00544339" w:rsidRDefault="00544339" w:rsidP="003F425B">
      <w:pPr>
        <w:pStyle w:val="ListParagraph"/>
        <w:numPr>
          <w:ilvl w:val="0"/>
          <w:numId w:val="21"/>
        </w:numPr>
        <w:tabs>
          <w:tab w:val="clear" w:pos="720"/>
          <w:tab w:val="num" w:pos="1080"/>
        </w:tabs>
        <w:ind w:left="1080"/>
      </w:pPr>
      <w:r w:rsidRPr="00544339">
        <w:t>What systems need to integrate (e.g., MES, visual boards)?</w:t>
      </w:r>
    </w:p>
    <w:p w14:paraId="24EA8E1A" w14:textId="77777777" w:rsidR="00295A24" w:rsidRDefault="00295A24" w:rsidP="00295A24">
      <w:pPr>
        <w:tabs>
          <w:tab w:val="num" w:pos="1080"/>
        </w:tabs>
      </w:pPr>
    </w:p>
    <w:p w14:paraId="3484F687" w14:textId="6BF25A87" w:rsidR="00295A24" w:rsidRDefault="00295A24">
      <w:r>
        <w:br w:type="page"/>
      </w:r>
    </w:p>
    <w:p w14:paraId="3CF1F803" w14:textId="749F1B09" w:rsidR="00295A24" w:rsidRPr="00295A24" w:rsidRDefault="00295A24" w:rsidP="00295A24">
      <w:pPr>
        <w:pStyle w:val="Heading1"/>
      </w:pPr>
      <w:r w:rsidRPr="00295A24">
        <w:lastRenderedPageBreak/>
        <w:t>70.20</w:t>
      </w:r>
      <w:r>
        <w:t>.001</w:t>
      </w:r>
      <w:r w:rsidRPr="00295A24">
        <w:t xml:space="preserve"> Plan Production Operations Deep-Dive Discovery Workshop</w:t>
      </w:r>
    </w:p>
    <w:p w14:paraId="6C640705" w14:textId="77777777" w:rsidR="00295A24" w:rsidRPr="00295A24" w:rsidRDefault="00295A24" w:rsidP="00295A24">
      <w:pPr>
        <w:tabs>
          <w:tab w:val="num" w:pos="1080"/>
        </w:tabs>
      </w:pPr>
      <w:r w:rsidRPr="00295A24">
        <w:t>This workshop is designed to define and refine production operations planning across make-to-stock, make-to-order, and engineer-to-order environments using Dynamics 365. It brings together stakeholders from across the organization to align on planning models, constraints, and execution approaches tailored to each operating model.</w:t>
      </w:r>
    </w:p>
    <w:p w14:paraId="546E4B18" w14:textId="77777777" w:rsidR="00295A24" w:rsidRPr="00295A24" w:rsidRDefault="00295A24" w:rsidP="00295A24">
      <w:pPr>
        <w:pStyle w:val="Heading2"/>
      </w:pPr>
      <w:r w:rsidRPr="00295A24">
        <w:t>Assumptions</w:t>
      </w:r>
    </w:p>
    <w:p w14:paraId="2643B05C" w14:textId="77777777" w:rsidR="00295A24" w:rsidRPr="00295A24" w:rsidRDefault="00295A24" w:rsidP="00295A24">
      <w:pPr>
        <w:tabs>
          <w:tab w:val="num" w:pos="1080"/>
        </w:tabs>
      </w:pPr>
      <w:r w:rsidRPr="00295A24">
        <w:t>- One or more operating models (make-to-stock, make-to-order, engineer-to-order) are in scope.</w:t>
      </w:r>
      <w:r w:rsidRPr="00295A24">
        <w:br/>
        <w:t>- Stakeholders from all relevant departments are available and engaged.</w:t>
      </w:r>
      <w:r w:rsidRPr="00295A24">
        <w:br/>
        <w:t>- Current production planning strategies and master data are documented and accessible.</w:t>
      </w:r>
    </w:p>
    <w:p w14:paraId="0DD18EB2" w14:textId="77777777" w:rsidR="00295A24" w:rsidRPr="00295A24" w:rsidRDefault="00295A24" w:rsidP="00295A24">
      <w:pPr>
        <w:pStyle w:val="Heading2"/>
      </w:pPr>
      <w:r w:rsidRPr="00295A24">
        <w:t>Objectives</w:t>
      </w:r>
    </w:p>
    <w:p w14:paraId="3B5BEAE7" w14:textId="77777777" w:rsidR="00295A24" w:rsidRPr="00295A24" w:rsidRDefault="00295A24" w:rsidP="00295A24">
      <w:pPr>
        <w:tabs>
          <w:tab w:val="num" w:pos="1080"/>
        </w:tabs>
      </w:pPr>
      <w:r w:rsidRPr="00295A24">
        <w:t>- Define production planning requirements across all operating models.</w:t>
      </w:r>
      <w:r w:rsidRPr="00295A24">
        <w:br/>
        <w:t>- Identify process gaps and improvement opportunities.</w:t>
      </w:r>
      <w:r w:rsidRPr="00295A24">
        <w:br/>
        <w:t>- Plan for data migration and system integrations.</w:t>
      </w:r>
    </w:p>
    <w:p w14:paraId="504F6826" w14:textId="77777777" w:rsidR="00295A24" w:rsidRPr="00295A24" w:rsidRDefault="00295A24" w:rsidP="00295A24">
      <w:pPr>
        <w:pStyle w:val="Heading2"/>
      </w:pPr>
      <w:r w:rsidRPr="00295A24">
        <w:t>High-level agenda</w:t>
      </w:r>
    </w:p>
    <w:p w14:paraId="115B578B" w14:textId="77777777" w:rsidR="00295A24" w:rsidRPr="00295A24" w:rsidRDefault="00295A24" w:rsidP="00295A24">
      <w:pPr>
        <w:tabs>
          <w:tab w:val="num" w:pos="1080"/>
        </w:tabs>
      </w:pPr>
      <w:r w:rsidRPr="00295A24">
        <w:t>- Introduction and objectives</w:t>
      </w:r>
      <w:r w:rsidRPr="00295A24">
        <w:br/>
        <w:t>- Review of current production planning strategies</w:t>
      </w:r>
      <w:r w:rsidRPr="00295A24">
        <w:br/>
        <w:t>- Discussion by operating model (make-to-stock, make-to-order, engineer-to-order)</w:t>
      </w:r>
      <w:r w:rsidRPr="00295A24">
        <w:br/>
        <w:t>- Approval workflows and compliance</w:t>
      </w:r>
      <w:r w:rsidRPr="00295A24">
        <w:br/>
        <w:t>- Wrap-up and next steps</w:t>
      </w:r>
    </w:p>
    <w:p w14:paraId="783A2BE3" w14:textId="77777777" w:rsidR="00295A24" w:rsidRPr="00295A24" w:rsidRDefault="00295A24" w:rsidP="00295A24">
      <w:pPr>
        <w:pStyle w:val="Heading2"/>
      </w:pPr>
      <w:r w:rsidRPr="00295A24">
        <w:t>Stakeholders</w:t>
      </w:r>
    </w:p>
    <w:p w14:paraId="6AB28CBD" w14:textId="77777777" w:rsidR="00295A24" w:rsidRPr="00295A24" w:rsidRDefault="00295A24" w:rsidP="00295A24">
      <w:pPr>
        <w:tabs>
          <w:tab w:val="num" w:pos="1080"/>
        </w:tabs>
      </w:pPr>
      <w:r w:rsidRPr="00295A24">
        <w:t>- Production managers</w:t>
      </w:r>
      <w:r w:rsidRPr="00295A24">
        <w:br/>
        <w:t>- Operations managers</w:t>
      </w:r>
      <w:r w:rsidRPr="00295A24">
        <w:br/>
        <w:t>- Manufacturing engineers</w:t>
      </w:r>
      <w:r w:rsidRPr="00295A24">
        <w:br/>
        <w:t>- Process engineers</w:t>
      </w:r>
      <w:r w:rsidRPr="00295A24">
        <w:br/>
        <w:t>- Lean coordinators or CI leads</w:t>
      </w:r>
      <w:r w:rsidRPr="00295A24">
        <w:br/>
        <w:t>- Quality control managers</w:t>
      </w:r>
      <w:r w:rsidRPr="00295A24">
        <w:br/>
        <w:t>- IT and integration leads</w:t>
      </w:r>
      <w:r w:rsidRPr="00295A24">
        <w:br/>
        <w:t>- Finance and costing analysts</w:t>
      </w:r>
      <w:r w:rsidRPr="00295A24">
        <w:br/>
        <w:t>- Compliance and regulatory officers</w:t>
      </w:r>
      <w:r w:rsidRPr="00295A24">
        <w:br/>
        <w:t>- Executive leadership</w:t>
      </w:r>
    </w:p>
    <w:p w14:paraId="5ECE1071" w14:textId="77777777" w:rsidR="00295A24" w:rsidRPr="00295A24" w:rsidRDefault="00295A24" w:rsidP="00295A24">
      <w:pPr>
        <w:pStyle w:val="Heading2"/>
      </w:pPr>
      <w:r w:rsidRPr="00295A24">
        <w:t>Key questions</w:t>
      </w:r>
    </w:p>
    <w:p w14:paraId="22599A77" w14:textId="77777777" w:rsidR="00295A24" w:rsidRPr="00295A24" w:rsidRDefault="00295A24" w:rsidP="003F425B">
      <w:pPr>
        <w:pStyle w:val="ListParagraph"/>
        <w:numPr>
          <w:ilvl w:val="0"/>
          <w:numId w:val="23"/>
        </w:numPr>
        <w:rPr>
          <w:b/>
          <w:bCs/>
        </w:rPr>
      </w:pPr>
      <w:r w:rsidRPr="00295A24">
        <w:rPr>
          <w:b/>
          <w:bCs/>
        </w:rPr>
        <w:t>General</w:t>
      </w:r>
    </w:p>
    <w:p w14:paraId="726E8D3C" w14:textId="77777777" w:rsidR="00295A24" w:rsidRDefault="00295A24" w:rsidP="003F425B">
      <w:pPr>
        <w:pStyle w:val="ListParagraph"/>
        <w:numPr>
          <w:ilvl w:val="1"/>
          <w:numId w:val="24"/>
        </w:numPr>
      </w:pPr>
      <w:r w:rsidRPr="00295A24">
        <w:t>What are your primary production planning goals (e.g., cost, flexibility, lead time)?</w:t>
      </w:r>
    </w:p>
    <w:p w14:paraId="01EAE544" w14:textId="77777777" w:rsidR="00295A24" w:rsidRDefault="00295A24" w:rsidP="003F425B">
      <w:pPr>
        <w:pStyle w:val="ListParagraph"/>
        <w:numPr>
          <w:ilvl w:val="1"/>
          <w:numId w:val="24"/>
        </w:numPr>
      </w:pPr>
      <w:proofErr w:type="gramStart"/>
      <w:r w:rsidRPr="00295A24">
        <w:t>Are</w:t>
      </w:r>
      <w:proofErr w:type="gramEnd"/>
      <w:r w:rsidRPr="00295A24">
        <w:t xml:space="preserve"> different planning strategies used across sites, product lines, or business units</w:t>
      </w:r>
      <w:r>
        <w:t>?</w:t>
      </w:r>
    </w:p>
    <w:p w14:paraId="69B6E4F3" w14:textId="79F715C5" w:rsidR="00295A24" w:rsidRDefault="00295A24" w:rsidP="003F425B">
      <w:pPr>
        <w:pStyle w:val="ListParagraph"/>
        <w:numPr>
          <w:ilvl w:val="1"/>
          <w:numId w:val="24"/>
        </w:numPr>
      </w:pPr>
      <w:r w:rsidRPr="00295A24">
        <w:lastRenderedPageBreak/>
        <w:t>How are production plans aligned with demand planning and inventory policies?</w:t>
      </w:r>
    </w:p>
    <w:p w14:paraId="628791C8" w14:textId="737F9494" w:rsidR="00295A24" w:rsidRPr="00295A24" w:rsidRDefault="00295A24" w:rsidP="003F425B">
      <w:pPr>
        <w:pStyle w:val="ListParagraph"/>
        <w:numPr>
          <w:ilvl w:val="1"/>
          <w:numId w:val="24"/>
        </w:numPr>
        <w:tabs>
          <w:tab w:val="num" w:pos="1080"/>
        </w:tabs>
      </w:pPr>
      <w:r w:rsidRPr="00295A24">
        <w:t>What are the biggest challenges in your current planning and execution approach?</w:t>
      </w:r>
    </w:p>
    <w:p w14:paraId="05F09B99" w14:textId="77777777" w:rsidR="00295A24" w:rsidRPr="00295A24" w:rsidRDefault="00295A24" w:rsidP="003F425B">
      <w:pPr>
        <w:pStyle w:val="ListParagraph"/>
        <w:numPr>
          <w:ilvl w:val="0"/>
          <w:numId w:val="23"/>
        </w:numPr>
        <w:rPr>
          <w:b/>
          <w:bCs/>
        </w:rPr>
      </w:pPr>
      <w:r w:rsidRPr="00295A24">
        <w:rPr>
          <w:b/>
          <w:bCs/>
        </w:rPr>
        <w:t>Make-to-stock</w:t>
      </w:r>
    </w:p>
    <w:p w14:paraId="6C1FD7C7" w14:textId="77777777" w:rsidR="00295A24" w:rsidRDefault="00295A24" w:rsidP="003F425B">
      <w:pPr>
        <w:pStyle w:val="ListParagraph"/>
        <w:numPr>
          <w:ilvl w:val="1"/>
          <w:numId w:val="25"/>
        </w:numPr>
      </w:pPr>
      <w:r w:rsidRPr="00295A24">
        <w:t>How are production schedules created and maintained?</w:t>
      </w:r>
    </w:p>
    <w:p w14:paraId="40695334" w14:textId="77777777" w:rsidR="00295A24" w:rsidRDefault="00295A24" w:rsidP="003F425B">
      <w:pPr>
        <w:pStyle w:val="ListParagraph"/>
        <w:numPr>
          <w:ilvl w:val="1"/>
          <w:numId w:val="25"/>
        </w:numPr>
      </w:pPr>
      <w:r w:rsidRPr="00295A24">
        <w:t>How is inventory managed to ensure stock levels meet demand?</w:t>
      </w:r>
    </w:p>
    <w:p w14:paraId="17402829" w14:textId="77777777" w:rsidR="00295A24" w:rsidRDefault="00295A24" w:rsidP="003F425B">
      <w:pPr>
        <w:pStyle w:val="ListParagraph"/>
        <w:numPr>
          <w:ilvl w:val="1"/>
          <w:numId w:val="25"/>
        </w:numPr>
      </w:pPr>
      <w:r w:rsidRPr="00295A24">
        <w:t>What tools are used for master planning and forecasting?</w:t>
      </w:r>
    </w:p>
    <w:p w14:paraId="654DE292" w14:textId="77777777" w:rsidR="00295A24" w:rsidRDefault="00295A24" w:rsidP="003F425B">
      <w:pPr>
        <w:pStyle w:val="ListParagraph"/>
        <w:numPr>
          <w:ilvl w:val="1"/>
          <w:numId w:val="25"/>
        </w:numPr>
      </w:pPr>
      <w:r w:rsidRPr="00295A24">
        <w:t>How are production orders released and tracked?</w:t>
      </w:r>
    </w:p>
    <w:p w14:paraId="6222A652" w14:textId="77777777" w:rsidR="00295A24" w:rsidRDefault="00295A24" w:rsidP="003F425B">
      <w:pPr>
        <w:pStyle w:val="ListParagraph"/>
        <w:numPr>
          <w:ilvl w:val="1"/>
          <w:numId w:val="25"/>
        </w:numPr>
      </w:pPr>
      <w:r w:rsidRPr="00295A24">
        <w:t>What are the key constraints in your current make-to-stock planning process?</w:t>
      </w:r>
    </w:p>
    <w:p w14:paraId="6C0F27A8" w14:textId="77777777" w:rsidR="00295A24" w:rsidRDefault="00295A24" w:rsidP="003F425B">
      <w:pPr>
        <w:pStyle w:val="ListParagraph"/>
        <w:numPr>
          <w:ilvl w:val="1"/>
          <w:numId w:val="25"/>
        </w:numPr>
      </w:pPr>
      <w:r w:rsidRPr="00295A24">
        <w:t>How are safety stock levels determined?</w:t>
      </w:r>
    </w:p>
    <w:p w14:paraId="5F47EEBA" w14:textId="77777777" w:rsidR="00295A24" w:rsidRDefault="00295A24" w:rsidP="003F425B">
      <w:pPr>
        <w:pStyle w:val="ListParagraph"/>
        <w:numPr>
          <w:ilvl w:val="1"/>
          <w:numId w:val="25"/>
        </w:numPr>
      </w:pPr>
      <w:r w:rsidRPr="00295A24">
        <w:t>What data needs to be migrated (production schedules, inventory levels)?</w:t>
      </w:r>
    </w:p>
    <w:p w14:paraId="7A8DEC4F" w14:textId="29F2B64A" w:rsidR="00295A24" w:rsidRPr="00295A24" w:rsidRDefault="00295A24" w:rsidP="003F425B">
      <w:pPr>
        <w:pStyle w:val="ListParagraph"/>
        <w:numPr>
          <w:ilvl w:val="1"/>
          <w:numId w:val="25"/>
        </w:numPr>
        <w:tabs>
          <w:tab w:val="num" w:pos="1080"/>
        </w:tabs>
      </w:pPr>
      <w:r w:rsidRPr="00295A24">
        <w:t>What systems need to integrate (e.g., ERP, WMS)?</w:t>
      </w:r>
    </w:p>
    <w:p w14:paraId="31AF8797" w14:textId="77777777" w:rsidR="00295A24" w:rsidRPr="00295A24" w:rsidRDefault="00295A24" w:rsidP="003F425B">
      <w:pPr>
        <w:pStyle w:val="ListParagraph"/>
        <w:numPr>
          <w:ilvl w:val="0"/>
          <w:numId w:val="23"/>
        </w:numPr>
        <w:rPr>
          <w:b/>
          <w:bCs/>
        </w:rPr>
      </w:pPr>
      <w:r w:rsidRPr="00295A24">
        <w:rPr>
          <w:b/>
          <w:bCs/>
        </w:rPr>
        <w:t>Make-to-order</w:t>
      </w:r>
    </w:p>
    <w:p w14:paraId="44EC6DAD" w14:textId="77777777" w:rsidR="00295A24" w:rsidRDefault="00295A24" w:rsidP="003F425B">
      <w:pPr>
        <w:pStyle w:val="ListParagraph"/>
        <w:numPr>
          <w:ilvl w:val="1"/>
          <w:numId w:val="26"/>
        </w:numPr>
      </w:pPr>
      <w:r w:rsidRPr="00295A24">
        <w:t>How are customer orders translated into production orders?</w:t>
      </w:r>
    </w:p>
    <w:p w14:paraId="314B658A" w14:textId="28F11CD9" w:rsidR="00295A24" w:rsidRDefault="00295A24" w:rsidP="003F425B">
      <w:pPr>
        <w:pStyle w:val="ListParagraph"/>
        <w:numPr>
          <w:ilvl w:val="1"/>
          <w:numId w:val="26"/>
        </w:numPr>
      </w:pPr>
      <w:r w:rsidRPr="00295A24">
        <w:t>How is capacity planning handled for custom orders?</w:t>
      </w:r>
    </w:p>
    <w:p w14:paraId="1B8AC8E1" w14:textId="30330B75" w:rsidR="00295A24" w:rsidRDefault="00295A24" w:rsidP="003F425B">
      <w:pPr>
        <w:pStyle w:val="ListParagraph"/>
        <w:numPr>
          <w:ilvl w:val="1"/>
          <w:numId w:val="26"/>
        </w:numPr>
      </w:pPr>
      <w:r w:rsidRPr="00295A24">
        <w:t>What tools are used for finite scheduling and sequencing?</w:t>
      </w:r>
    </w:p>
    <w:p w14:paraId="7A68C6B2" w14:textId="0B5D7629" w:rsidR="00295A24" w:rsidRDefault="00295A24" w:rsidP="003F425B">
      <w:pPr>
        <w:pStyle w:val="ListParagraph"/>
        <w:numPr>
          <w:ilvl w:val="1"/>
          <w:numId w:val="26"/>
        </w:numPr>
      </w:pPr>
      <w:r w:rsidRPr="00295A24">
        <w:t>How are production orders prioritized and managed?</w:t>
      </w:r>
    </w:p>
    <w:p w14:paraId="3FDEEEA7" w14:textId="66237C69" w:rsidR="00295A24" w:rsidRDefault="00295A24" w:rsidP="003F425B">
      <w:pPr>
        <w:pStyle w:val="ListParagraph"/>
        <w:numPr>
          <w:ilvl w:val="1"/>
          <w:numId w:val="26"/>
        </w:numPr>
      </w:pPr>
      <w:r w:rsidRPr="00295A24">
        <w:t>What are the key constraints in your current make-to-order planning process?</w:t>
      </w:r>
    </w:p>
    <w:p w14:paraId="65BDDEB8" w14:textId="2F0A795F" w:rsidR="00295A24" w:rsidRDefault="00295A24" w:rsidP="003F425B">
      <w:pPr>
        <w:pStyle w:val="ListParagraph"/>
        <w:numPr>
          <w:ilvl w:val="1"/>
          <w:numId w:val="26"/>
        </w:numPr>
      </w:pPr>
      <w:r w:rsidRPr="00295A24">
        <w:t>How are lead times calculated and managed?</w:t>
      </w:r>
    </w:p>
    <w:p w14:paraId="22E136C1" w14:textId="1B173E4D" w:rsidR="00295A24" w:rsidRDefault="00295A24" w:rsidP="003F425B">
      <w:pPr>
        <w:pStyle w:val="ListParagraph"/>
        <w:numPr>
          <w:ilvl w:val="1"/>
          <w:numId w:val="26"/>
        </w:numPr>
      </w:pPr>
      <w:r w:rsidRPr="00295A24">
        <w:t>What data needs to be migrated (customer orders, production orders)?</w:t>
      </w:r>
    </w:p>
    <w:p w14:paraId="35F16D1E" w14:textId="0A1D58B8" w:rsidR="00295A24" w:rsidRPr="00295A24" w:rsidRDefault="00295A24" w:rsidP="003F425B">
      <w:pPr>
        <w:pStyle w:val="ListParagraph"/>
        <w:numPr>
          <w:ilvl w:val="1"/>
          <w:numId w:val="26"/>
        </w:numPr>
        <w:tabs>
          <w:tab w:val="num" w:pos="1080"/>
        </w:tabs>
      </w:pPr>
      <w:r w:rsidRPr="00295A24">
        <w:t>What systems need to integrate (e.g., CRM, ERP)?</w:t>
      </w:r>
    </w:p>
    <w:p w14:paraId="09F3F9C2" w14:textId="77777777" w:rsidR="00295A24" w:rsidRPr="00295A24" w:rsidRDefault="00295A24" w:rsidP="003F425B">
      <w:pPr>
        <w:pStyle w:val="ListParagraph"/>
        <w:numPr>
          <w:ilvl w:val="0"/>
          <w:numId w:val="23"/>
        </w:numPr>
        <w:rPr>
          <w:b/>
          <w:bCs/>
        </w:rPr>
      </w:pPr>
      <w:r w:rsidRPr="00295A24">
        <w:rPr>
          <w:b/>
          <w:bCs/>
        </w:rPr>
        <w:t>Engineer-to-order</w:t>
      </w:r>
    </w:p>
    <w:p w14:paraId="401562E3" w14:textId="77777777" w:rsidR="00295A24" w:rsidRDefault="00295A24" w:rsidP="003F425B">
      <w:pPr>
        <w:pStyle w:val="ListParagraph"/>
        <w:numPr>
          <w:ilvl w:val="1"/>
          <w:numId w:val="27"/>
        </w:numPr>
      </w:pPr>
      <w:r w:rsidRPr="00295A24">
        <w:t>How are engineering designs integrated into production planning?</w:t>
      </w:r>
    </w:p>
    <w:p w14:paraId="7668F402" w14:textId="77777777" w:rsidR="00295A24" w:rsidRDefault="00295A24" w:rsidP="003F425B">
      <w:pPr>
        <w:pStyle w:val="ListParagraph"/>
        <w:numPr>
          <w:ilvl w:val="1"/>
          <w:numId w:val="27"/>
        </w:numPr>
      </w:pPr>
      <w:r w:rsidRPr="00295A24">
        <w:t>How are project timelines and milestones managed?</w:t>
      </w:r>
    </w:p>
    <w:p w14:paraId="61463404" w14:textId="77777777" w:rsidR="00295A24" w:rsidRDefault="00295A24" w:rsidP="003F425B">
      <w:pPr>
        <w:pStyle w:val="ListParagraph"/>
        <w:numPr>
          <w:ilvl w:val="1"/>
          <w:numId w:val="27"/>
        </w:numPr>
      </w:pPr>
      <w:r w:rsidRPr="00295A24">
        <w:t>What tools are used for project scheduling and resource allocation?</w:t>
      </w:r>
    </w:p>
    <w:p w14:paraId="4D45E0C4" w14:textId="77777777" w:rsidR="00295A24" w:rsidRDefault="00295A24" w:rsidP="003F425B">
      <w:pPr>
        <w:pStyle w:val="ListParagraph"/>
        <w:numPr>
          <w:ilvl w:val="1"/>
          <w:numId w:val="27"/>
        </w:numPr>
      </w:pPr>
      <w:r w:rsidRPr="00295A24">
        <w:t>How are production orders tracked and managed for complex projects?</w:t>
      </w:r>
    </w:p>
    <w:p w14:paraId="7A88715D" w14:textId="77777777" w:rsidR="00295A24" w:rsidRDefault="00295A24" w:rsidP="003F425B">
      <w:pPr>
        <w:pStyle w:val="ListParagraph"/>
        <w:numPr>
          <w:ilvl w:val="1"/>
          <w:numId w:val="27"/>
        </w:numPr>
      </w:pPr>
      <w:r w:rsidRPr="00295A24">
        <w:t>What are the key constraints in your current engineer-to-order planning process?</w:t>
      </w:r>
    </w:p>
    <w:p w14:paraId="6D1A4E6C" w14:textId="77777777" w:rsidR="00295A24" w:rsidRDefault="00295A24" w:rsidP="003F425B">
      <w:pPr>
        <w:pStyle w:val="ListParagraph"/>
        <w:numPr>
          <w:ilvl w:val="1"/>
          <w:numId w:val="27"/>
        </w:numPr>
      </w:pPr>
      <w:r w:rsidRPr="00295A24">
        <w:t>How are changes to engineering designs managed and communicated?</w:t>
      </w:r>
    </w:p>
    <w:p w14:paraId="2D9FC384" w14:textId="77777777" w:rsidR="00295A24" w:rsidRDefault="00295A24" w:rsidP="003F425B">
      <w:pPr>
        <w:pStyle w:val="ListParagraph"/>
        <w:numPr>
          <w:ilvl w:val="1"/>
          <w:numId w:val="27"/>
        </w:numPr>
      </w:pPr>
      <w:r w:rsidRPr="00295A24">
        <w:t>What data needs to be migrated (engineering designs, project plans)?</w:t>
      </w:r>
    </w:p>
    <w:p w14:paraId="6FC1437E" w14:textId="0D0C582F" w:rsidR="00295A24" w:rsidRPr="00295A24" w:rsidRDefault="00295A24" w:rsidP="003F425B">
      <w:pPr>
        <w:pStyle w:val="ListParagraph"/>
        <w:numPr>
          <w:ilvl w:val="1"/>
          <w:numId w:val="27"/>
        </w:numPr>
        <w:tabs>
          <w:tab w:val="num" w:pos="1080"/>
        </w:tabs>
      </w:pPr>
      <w:r w:rsidRPr="00295A24">
        <w:t>What systems need to integrate (e.g., PLM, ERP)?</w:t>
      </w:r>
    </w:p>
    <w:p w14:paraId="4B87E3CE" w14:textId="43B7A2B9" w:rsidR="00295A24" w:rsidRDefault="00295A24">
      <w:r>
        <w:br w:type="page"/>
      </w:r>
    </w:p>
    <w:p w14:paraId="2C83F434" w14:textId="739D004A" w:rsidR="00295A24" w:rsidRPr="00295A24" w:rsidRDefault="00295A24" w:rsidP="00295A24">
      <w:pPr>
        <w:pStyle w:val="Heading1"/>
      </w:pPr>
      <w:r w:rsidRPr="00295A24">
        <w:lastRenderedPageBreak/>
        <w:t>70.30</w:t>
      </w:r>
      <w:r>
        <w:t>.001</w:t>
      </w:r>
      <w:r w:rsidRPr="00295A24">
        <w:t xml:space="preserve"> Run </w:t>
      </w:r>
      <w:r>
        <w:t>discrete manufacturing p</w:t>
      </w:r>
      <w:r w:rsidRPr="00295A24">
        <w:t xml:space="preserve">roduction </w:t>
      </w:r>
      <w:r>
        <w:t>o</w:t>
      </w:r>
      <w:r w:rsidRPr="00295A24">
        <w:t xml:space="preserve">perations </w:t>
      </w:r>
      <w:r>
        <w:t>d</w:t>
      </w:r>
      <w:r w:rsidRPr="00295A24">
        <w:t>eep</w:t>
      </w:r>
      <w:r>
        <w:t>-d</w:t>
      </w:r>
      <w:r w:rsidRPr="00295A24">
        <w:t xml:space="preserve">ive </w:t>
      </w:r>
      <w:r>
        <w:t>d</w:t>
      </w:r>
      <w:r w:rsidRPr="00295A24">
        <w:t xml:space="preserve">iscovery </w:t>
      </w:r>
      <w:r>
        <w:t>w</w:t>
      </w:r>
      <w:r w:rsidRPr="00295A24">
        <w:t>orkshop</w:t>
      </w:r>
    </w:p>
    <w:p w14:paraId="7C642F5C" w14:textId="77777777" w:rsidR="00295A24" w:rsidRPr="00295A24" w:rsidRDefault="00295A24" w:rsidP="00295A24">
      <w:pPr>
        <w:tabs>
          <w:tab w:val="num" w:pos="1080"/>
        </w:tabs>
      </w:pPr>
      <w:r w:rsidRPr="00295A24">
        <w:t xml:space="preserve">This workshop is designed to define and refine </w:t>
      </w:r>
      <w:proofErr w:type="gramStart"/>
      <w:r w:rsidRPr="00295A24">
        <w:t>the production</w:t>
      </w:r>
      <w:proofErr w:type="gramEnd"/>
      <w:r w:rsidRPr="00295A24">
        <w:t xml:space="preserve"> operations for discrete manufacturing environments using Dynamics 365. It covers the start, running, picking, staging, reporting as finished, handling of errors, and ending of the production including putting the finished good or WIP product into inventory.</w:t>
      </w:r>
    </w:p>
    <w:p w14:paraId="2A79E76A" w14:textId="77777777" w:rsidR="00295A24" w:rsidRPr="00295A24" w:rsidRDefault="00295A24" w:rsidP="0063308E">
      <w:pPr>
        <w:pStyle w:val="Heading2"/>
      </w:pPr>
      <w:r w:rsidRPr="00295A24">
        <w:t>Assumptions</w:t>
      </w:r>
    </w:p>
    <w:p w14:paraId="52DFE874" w14:textId="77777777" w:rsidR="0063308E" w:rsidRDefault="00295A24" w:rsidP="003F425B">
      <w:pPr>
        <w:pStyle w:val="ListParagraph"/>
        <w:numPr>
          <w:ilvl w:val="0"/>
          <w:numId w:val="23"/>
        </w:numPr>
      </w:pPr>
      <w:r w:rsidRPr="00295A24">
        <w:t>Discrete manufacturing is a core production model in scope.</w:t>
      </w:r>
    </w:p>
    <w:p w14:paraId="68AA00A6" w14:textId="77777777" w:rsidR="0063308E" w:rsidRDefault="00295A24" w:rsidP="003F425B">
      <w:pPr>
        <w:pStyle w:val="ListParagraph"/>
        <w:numPr>
          <w:ilvl w:val="0"/>
          <w:numId w:val="23"/>
        </w:numPr>
      </w:pPr>
      <w:r w:rsidRPr="00295A24">
        <w:t>Stakeholders from engineering, planning, and operations are available.</w:t>
      </w:r>
    </w:p>
    <w:p w14:paraId="21AFA540" w14:textId="450B96EE" w:rsidR="00295A24" w:rsidRPr="00295A24" w:rsidRDefault="00295A24" w:rsidP="003F425B">
      <w:pPr>
        <w:pStyle w:val="ListParagraph"/>
        <w:numPr>
          <w:ilvl w:val="0"/>
          <w:numId w:val="23"/>
        </w:numPr>
      </w:pPr>
      <w:r w:rsidRPr="00295A24">
        <w:t>Current production operations and master data are documented and accessible.</w:t>
      </w:r>
    </w:p>
    <w:p w14:paraId="6A63569F" w14:textId="77777777" w:rsidR="00295A24" w:rsidRPr="00295A24" w:rsidRDefault="00295A24" w:rsidP="0063308E">
      <w:pPr>
        <w:pStyle w:val="Heading2"/>
      </w:pPr>
      <w:r w:rsidRPr="00295A24">
        <w:t>Objectives</w:t>
      </w:r>
    </w:p>
    <w:p w14:paraId="5CE22AA4" w14:textId="77777777" w:rsidR="0063308E" w:rsidRDefault="00295A24" w:rsidP="003F425B">
      <w:pPr>
        <w:pStyle w:val="ListParagraph"/>
        <w:numPr>
          <w:ilvl w:val="0"/>
          <w:numId w:val="23"/>
        </w:numPr>
      </w:pPr>
      <w:r w:rsidRPr="00295A24">
        <w:t>Define discrete production operations requirements.</w:t>
      </w:r>
    </w:p>
    <w:p w14:paraId="75D4142B" w14:textId="77777777" w:rsidR="0063308E" w:rsidRDefault="00295A24" w:rsidP="003F425B">
      <w:pPr>
        <w:pStyle w:val="ListParagraph"/>
        <w:numPr>
          <w:ilvl w:val="0"/>
          <w:numId w:val="23"/>
        </w:numPr>
      </w:pPr>
      <w:r w:rsidRPr="00295A24">
        <w:t>Identify gaps in current processes and systems.</w:t>
      </w:r>
    </w:p>
    <w:p w14:paraId="7FFF11D0" w14:textId="2AAE2527" w:rsidR="00295A24" w:rsidRPr="00295A24" w:rsidRDefault="00295A24" w:rsidP="003F425B">
      <w:pPr>
        <w:pStyle w:val="ListParagraph"/>
        <w:numPr>
          <w:ilvl w:val="0"/>
          <w:numId w:val="23"/>
        </w:numPr>
      </w:pPr>
      <w:r w:rsidRPr="00295A24">
        <w:t>Plan for data migration and system integrations.</w:t>
      </w:r>
    </w:p>
    <w:p w14:paraId="775B42A8" w14:textId="77777777" w:rsidR="00295A24" w:rsidRPr="00295A24" w:rsidRDefault="00295A24" w:rsidP="0063308E">
      <w:pPr>
        <w:pStyle w:val="Heading2"/>
      </w:pPr>
      <w:r w:rsidRPr="00295A24">
        <w:t>High-level agenda</w:t>
      </w:r>
    </w:p>
    <w:p w14:paraId="677F6676" w14:textId="77777777" w:rsidR="0063308E" w:rsidRDefault="00295A24" w:rsidP="003F425B">
      <w:pPr>
        <w:pStyle w:val="ListParagraph"/>
        <w:numPr>
          <w:ilvl w:val="0"/>
          <w:numId w:val="23"/>
        </w:numPr>
      </w:pPr>
      <w:r w:rsidRPr="00295A24">
        <w:t>Introduction and objectives</w:t>
      </w:r>
    </w:p>
    <w:p w14:paraId="02E7EAA9" w14:textId="77777777" w:rsidR="0063308E" w:rsidRDefault="00295A24" w:rsidP="003F425B">
      <w:pPr>
        <w:pStyle w:val="ListParagraph"/>
        <w:numPr>
          <w:ilvl w:val="0"/>
          <w:numId w:val="23"/>
        </w:numPr>
      </w:pPr>
      <w:r w:rsidRPr="00295A24">
        <w:t>Review of current discrete production operations</w:t>
      </w:r>
    </w:p>
    <w:p w14:paraId="39E2E836" w14:textId="77777777" w:rsidR="0063308E" w:rsidRDefault="00295A24" w:rsidP="003F425B">
      <w:pPr>
        <w:pStyle w:val="ListParagraph"/>
        <w:numPr>
          <w:ilvl w:val="0"/>
          <w:numId w:val="23"/>
        </w:numPr>
      </w:pPr>
      <w:r w:rsidRPr="00295A24">
        <w:t>Discussion by production stages (starting, running, picking, staging, reporting as finished, handling errors, ending production)</w:t>
      </w:r>
    </w:p>
    <w:p w14:paraId="06B46E33" w14:textId="77777777" w:rsidR="0063308E" w:rsidRDefault="00295A24" w:rsidP="003F425B">
      <w:pPr>
        <w:pStyle w:val="ListParagraph"/>
        <w:numPr>
          <w:ilvl w:val="0"/>
          <w:numId w:val="23"/>
        </w:numPr>
      </w:pPr>
      <w:r w:rsidRPr="00295A24">
        <w:t>Approval workflows and compliance</w:t>
      </w:r>
    </w:p>
    <w:p w14:paraId="03192F08" w14:textId="13463037" w:rsidR="00295A24" w:rsidRPr="00295A24" w:rsidRDefault="00295A24" w:rsidP="003F425B">
      <w:pPr>
        <w:pStyle w:val="ListParagraph"/>
        <w:numPr>
          <w:ilvl w:val="0"/>
          <w:numId w:val="23"/>
        </w:numPr>
      </w:pPr>
      <w:r w:rsidRPr="00295A24">
        <w:t>Wrap-up and next steps</w:t>
      </w:r>
    </w:p>
    <w:p w14:paraId="782DED17" w14:textId="77777777" w:rsidR="00295A24" w:rsidRPr="00295A24" w:rsidRDefault="00295A24" w:rsidP="0063308E">
      <w:pPr>
        <w:pStyle w:val="Heading2"/>
      </w:pPr>
      <w:r w:rsidRPr="00295A24">
        <w:t>Stakeholders</w:t>
      </w:r>
    </w:p>
    <w:p w14:paraId="604A838B" w14:textId="77777777" w:rsidR="0063308E" w:rsidRDefault="00295A24" w:rsidP="003F425B">
      <w:pPr>
        <w:pStyle w:val="ListParagraph"/>
        <w:numPr>
          <w:ilvl w:val="0"/>
          <w:numId w:val="23"/>
        </w:numPr>
      </w:pPr>
      <w:r w:rsidRPr="00295A24">
        <w:t>Production managers</w:t>
      </w:r>
    </w:p>
    <w:p w14:paraId="35B5D929" w14:textId="77777777" w:rsidR="0063308E" w:rsidRDefault="00295A24" w:rsidP="003F425B">
      <w:pPr>
        <w:pStyle w:val="ListParagraph"/>
        <w:numPr>
          <w:ilvl w:val="0"/>
          <w:numId w:val="23"/>
        </w:numPr>
      </w:pPr>
      <w:r w:rsidRPr="00295A24">
        <w:t>Manufacturing engineers</w:t>
      </w:r>
    </w:p>
    <w:p w14:paraId="612679AF" w14:textId="77777777" w:rsidR="0063308E" w:rsidRDefault="00295A24" w:rsidP="003F425B">
      <w:pPr>
        <w:pStyle w:val="ListParagraph"/>
        <w:numPr>
          <w:ilvl w:val="0"/>
          <w:numId w:val="23"/>
        </w:numPr>
      </w:pPr>
      <w:r w:rsidRPr="00295A24">
        <w:t>Operations managers</w:t>
      </w:r>
    </w:p>
    <w:p w14:paraId="2339CB82" w14:textId="77777777" w:rsidR="0063308E" w:rsidRDefault="00295A24" w:rsidP="003F425B">
      <w:pPr>
        <w:pStyle w:val="ListParagraph"/>
        <w:numPr>
          <w:ilvl w:val="0"/>
          <w:numId w:val="23"/>
        </w:numPr>
      </w:pPr>
      <w:r w:rsidRPr="00295A24">
        <w:t>IT and system architects</w:t>
      </w:r>
    </w:p>
    <w:p w14:paraId="5AAEE03B" w14:textId="77777777" w:rsidR="0063308E" w:rsidRDefault="00295A24" w:rsidP="003F425B">
      <w:pPr>
        <w:pStyle w:val="ListParagraph"/>
        <w:numPr>
          <w:ilvl w:val="0"/>
          <w:numId w:val="23"/>
        </w:numPr>
      </w:pPr>
      <w:r w:rsidRPr="00295A24">
        <w:t>Finance and costing analysts</w:t>
      </w:r>
    </w:p>
    <w:p w14:paraId="14ED8B7D" w14:textId="6726E869" w:rsidR="00295A24" w:rsidRPr="00295A24" w:rsidRDefault="00295A24" w:rsidP="003F425B">
      <w:pPr>
        <w:pStyle w:val="ListParagraph"/>
        <w:numPr>
          <w:ilvl w:val="0"/>
          <w:numId w:val="23"/>
        </w:numPr>
      </w:pPr>
      <w:r w:rsidRPr="00295A24">
        <w:t>Compliance and quality representatives</w:t>
      </w:r>
    </w:p>
    <w:p w14:paraId="780CF5D3" w14:textId="77777777" w:rsidR="00295A24" w:rsidRPr="00295A24" w:rsidRDefault="00295A24" w:rsidP="0063308E">
      <w:pPr>
        <w:pStyle w:val="Heading2"/>
      </w:pPr>
      <w:r w:rsidRPr="00295A24">
        <w:t>Key questions</w:t>
      </w:r>
    </w:p>
    <w:p w14:paraId="243FA16E" w14:textId="77777777" w:rsidR="00295A24" w:rsidRPr="0063308E" w:rsidRDefault="00295A24" w:rsidP="003F425B">
      <w:pPr>
        <w:pStyle w:val="ListParagraph"/>
        <w:numPr>
          <w:ilvl w:val="0"/>
          <w:numId w:val="28"/>
        </w:numPr>
        <w:rPr>
          <w:b/>
          <w:bCs/>
          <w:i/>
          <w:iCs/>
        </w:rPr>
      </w:pPr>
      <w:r w:rsidRPr="0063308E">
        <w:rPr>
          <w:b/>
          <w:bCs/>
          <w:i/>
          <w:iCs/>
        </w:rPr>
        <w:t>Starting Production</w:t>
      </w:r>
    </w:p>
    <w:p w14:paraId="751339FB" w14:textId="77777777" w:rsidR="0063308E" w:rsidRDefault="00295A24" w:rsidP="003F425B">
      <w:pPr>
        <w:pStyle w:val="ListParagraph"/>
        <w:numPr>
          <w:ilvl w:val="1"/>
          <w:numId w:val="29"/>
        </w:numPr>
        <w:tabs>
          <w:tab w:val="num" w:pos="1080"/>
        </w:tabs>
      </w:pPr>
      <w:r w:rsidRPr="00295A24">
        <w:t>How are production orders initiated?</w:t>
      </w:r>
    </w:p>
    <w:p w14:paraId="5CDECF2E" w14:textId="77777777" w:rsidR="0063308E" w:rsidRDefault="00295A24" w:rsidP="003F425B">
      <w:pPr>
        <w:pStyle w:val="ListParagraph"/>
        <w:numPr>
          <w:ilvl w:val="1"/>
          <w:numId w:val="29"/>
        </w:numPr>
        <w:tabs>
          <w:tab w:val="num" w:pos="1080"/>
        </w:tabs>
      </w:pPr>
      <w:r w:rsidRPr="00295A24">
        <w:t>What information is required to start production?</w:t>
      </w:r>
    </w:p>
    <w:p w14:paraId="1643B078" w14:textId="77777777" w:rsidR="0063308E" w:rsidRDefault="00295A24" w:rsidP="003F425B">
      <w:pPr>
        <w:pStyle w:val="ListParagraph"/>
        <w:numPr>
          <w:ilvl w:val="1"/>
          <w:numId w:val="29"/>
        </w:numPr>
        <w:tabs>
          <w:tab w:val="num" w:pos="1080"/>
        </w:tabs>
      </w:pPr>
      <w:r w:rsidRPr="00295A24">
        <w:t>How are materials allocated and staged for production?</w:t>
      </w:r>
    </w:p>
    <w:p w14:paraId="3820C384" w14:textId="2E9B48C6" w:rsidR="00295A24" w:rsidRPr="00295A24" w:rsidRDefault="00295A24" w:rsidP="003F425B">
      <w:pPr>
        <w:pStyle w:val="ListParagraph"/>
        <w:numPr>
          <w:ilvl w:val="1"/>
          <w:numId w:val="29"/>
        </w:numPr>
        <w:tabs>
          <w:tab w:val="num" w:pos="1080"/>
        </w:tabs>
      </w:pPr>
      <w:r w:rsidRPr="00295A24">
        <w:t>What systems are used to track production order status?</w:t>
      </w:r>
    </w:p>
    <w:p w14:paraId="5BF96E87" w14:textId="77777777" w:rsidR="00295A24" w:rsidRPr="0063308E" w:rsidRDefault="00295A24" w:rsidP="003F425B">
      <w:pPr>
        <w:pStyle w:val="ListParagraph"/>
        <w:numPr>
          <w:ilvl w:val="0"/>
          <w:numId w:val="28"/>
        </w:numPr>
        <w:rPr>
          <w:b/>
          <w:bCs/>
          <w:i/>
          <w:iCs/>
        </w:rPr>
      </w:pPr>
      <w:r w:rsidRPr="0063308E">
        <w:rPr>
          <w:b/>
          <w:bCs/>
          <w:i/>
          <w:iCs/>
        </w:rPr>
        <w:t>Running Production</w:t>
      </w:r>
    </w:p>
    <w:p w14:paraId="059E8A33" w14:textId="77777777" w:rsidR="0063308E" w:rsidRDefault="00295A24" w:rsidP="003F425B">
      <w:pPr>
        <w:pStyle w:val="ListParagraph"/>
        <w:numPr>
          <w:ilvl w:val="1"/>
          <w:numId w:val="30"/>
        </w:numPr>
        <w:tabs>
          <w:tab w:val="num" w:pos="1080"/>
        </w:tabs>
      </w:pPr>
      <w:r w:rsidRPr="00295A24">
        <w:t>How is progress tracked during production?</w:t>
      </w:r>
    </w:p>
    <w:p w14:paraId="186A9154" w14:textId="77777777" w:rsidR="0063308E" w:rsidRDefault="00295A24" w:rsidP="003F425B">
      <w:pPr>
        <w:pStyle w:val="ListParagraph"/>
        <w:numPr>
          <w:ilvl w:val="1"/>
          <w:numId w:val="30"/>
        </w:numPr>
        <w:tabs>
          <w:tab w:val="num" w:pos="1080"/>
        </w:tabs>
      </w:pPr>
      <w:r w:rsidRPr="00295A24">
        <w:lastRenderedPageBreak/>
        <w:t>How are labor and machine hours recorded?</w:t>
      </w:r>
    </w:p>
    <w:p w14:paraId="6F77F671" w14:textId="77777777" w:rsidR="0063308E" w:rsidRDefault="00295A24" w:rsidP="003F425B">
      <w:pPr>
        <w:pStyle w:val="ListParagraph"/>
        <w:numPr>
          <w:ilvl w:val="1"/>
          <w:numId w:val="30"/>
        </w:numPr>
        <w:tabs>
          <w:tab w:val="num" w:pos="1080"/>
        </w:tabs>
      </w:pPr>
      <w:r w:rsidRPr="00295A24">
        <w:t>What tools are used for real-time monitoring?</w:t>
      </w:r>
    </w:p>
    <w:p w14:paraId="0B120724" w14:textId="32EAA991" w:rsidR="00295A24" w:rsidRPr="00295A24" w:rsidRDefault="00295A24" w:rsidP="003F425B">
      <w:pPr>
        <w:pStyle w:val="ListParagraph"/>
        <w:numPr>
          <w:ilvl w:val="1"/>
          <w:numId w:val="30"/>
        </w:numPr>
        <w:tabs>
          <w:tab w:val="num" w:pos="1080"/>
        </w:tabs>
      </w:pPr>
      <w:r w:rsidRPr="00295A24">
        <w:t>How are deviations from the plan handled?</w:t>
      </w:r>
    </w:p>
    <w:p w14:paraId="4DA8983D" w14:textId="77777777" w:rsidR="00295A24" w:rsidRPr="0063308E" w:rsidRDefault="00295A24" w:rsidP="003F425B">
      <w:pPr>
        <w:pStyle w:val="ListParagraph"/>
        <w:numPr>
          <w:ilvl w:val="0"/>
          <w:numId w:val="28"/>
        </w:numPr>
        <w:rPr>
          <w:b/>
          <w:bCs/>
          <w:i/>
          <w:iCs/>
        </w:rPr>
      </w:pPr>
      <w:r w:rsidRPr="0063308E">
        <w:rPr>
          <w:b/>
          <w:bCs/>
          <w:i/>
          <w:iCs/>
        </w:rPr>
        <w:t>Picking</w:t>
      </w:r>
    </w:p>
    <w:p w14:paraId="2CDF1A0E" w14:textId="77777777" w:rsidR="0063308E" w:rsidRDefault="00295A24" w:rsidP="003F425B">
      <w:pPr>
        <w:pStyle w:val="ListParagraph"/>
        <w:numPr>
          <w:ilvl w:val="1"/>
          <w:numId w:val="31"/>
        </w:numPr>
        <w:tabs>
          <w:tab w:val="num" w:pos="1080"/>
        </w:tabs>
      </w:pPr>
      <w:r w:rsidRPr="00295A24">
        <w:t>How are materials picked for production?</w:t>
      </w:r>
    </w:p>
    <w:p w14:paraId="58BB2BA2" w14:textId="77777777" w:rsidR="0063308E" w:rsidRDefault="00295A24" w:rsidP="003F425B">
      <w:pPr>
        <w:pStyle w:val="ListParagraph"/>
        <w:numPr>
          <w:ilvl w:val="1"/>
          <w:numId w:val="31"/>
        </w:numPr>
        <w:tabs>
          <w:tab w:val="num" w:pos="1080"/>
        </w:tabs>
      </w:pPr>
      <w:r w:rsidRPr="00295A24">
        <w:t>What systems are used to manage inventory during picking?</w:t>
      </w:r>
    </w:p>
    <w:p w14:paraId="516E66EA" w14:textId="77777777" w:rsidR="0063308E" w:rsidRDefault="00295A24" w:rsidP="003F425B">
      <w:pPr>
        <w:pStyle w:val="ListParagraph"/>
        <w:numPr>
          <w:ilvl w:val="1"/>
          <w:numId w:val="31"/>
        </w:numPr>
        <w:tabs>
          <w:tab w:val="num" w:pos="1080"/>
        </w:tabs>
      </w:pPr>
      <w:r w:rsidRPr="00295A24">
        <w:t>How are shortages or discrepancies handled?</w:t>
      </w:r>
    </w:p>
    <w:p w14:paraId="57E543C9" w14:textId="5ABE4BCA" w:rsidR="00295A24" w:rsidRPr="00295A24" w:rsidRDefault="00295A24" w:rsidP="003F425B">
      <w:pPr>
        <w:pStyle w:val="ListParagraph"/>
        <w:numPr>
          <w:ilvl w:val="1"/>
          <w:numId w:val="31"/>
        </w:numPr>
        <w:tabs>
          <w:tab w:val="num" w:pos="1080"/>
        </w:tabs>
      </w:pPr>
      <w:r w:rsidRPr="00295A24">
        <w:t>How is material consumption recorded?</w:t>
      </w:r>
    </w:p>
    <w:p w14:paraId="116657E1" w14:textId="77777777" w:rsidR="00295A24" w:rsidRPr="0063308E" w:rsidRDefault="00295A24" w:rsidP="003F425B">
      <w:pPr>
        <w:pStyle w:val="ListParagraph"/>
        <w:numPr>
          <w:ilvl w:val="0"/>
          <w:numId w:val="28"/>
        </w:numPr>
        <w:rPr>
          <w:b/>
          <w:bCs/>
          <w:i/>
          <w:iCs/>
        </w:rPr>
      </w:pPr>
      <w:r w:rsidRPr="0063308E">
        <w:rPr>
          <w:b/>
          <w:bCs/>
          <w:i/>
          <w:iCs/>
        </w:rPr>
        <w:t>Staging</w:t>
      </w:r>
    </w:p>
    <w:p w14:paraId="7DA6C702" w14:textId="77777777" w:rsidR="0063308E" w:rsidRDefault="00295A24" w:rsidP="003F425B">
      <w:pPr>
        <w:pStyle w:val="ListParagraph"/>
        <w:numPr>
          <w:ilvl w:val="1"/>
          <w:numId w:val="32"/>
        </w:numPr>
        <w:tabs>
          <w:tab w:val="num" w:pos="1080"/>
        </w:tabs>
      </w:pPr>
      <w:r w:rsidRPr="00295A24">
        <w:t>How are materials staged for production?</w:t>
      </w:r>
    </w:p>
    <w:p w14:paraId="5696F2F3" w14:textId="77777777" w:rsidR="0063308E" w:rsidRDefault="00295A24" w:rsidP="003F425B">
      <w:pPr>
        <w:pStyle w:val="ListParagraph"/>
        <w:numPr>
          <w:ilvl w:val="1"/>
          <w:numId w:val="32"/>
        </w:numPr>
        <w:tabs>
          <w:tab w:val="num" w:pos="1080"/>
        </w:tabs>
      </w:pPr>
      <w:r w:rsidRPr="00295A24">
        <w:t>What systems are used to track staged materials?</w:t>
      </w:r>
    </w:p>
    <w:p w14:paraId="021EF03F" w14:textId="77777777" w:rsidR="0063308E" w:rsidRDefault="00295A24" w:rsidP="003F425B">
      <w:pPr>
        <w:pStyle w:val="ListParagraph"/>
        <w:numPr>
          <w:ilvl w:val="1"/>
          <w:numId w:val="32"/>
        </w:numPr>
        <w:tabs>
          <w:tab w:val="num" w:pos="1080"/>
        </w:tabs>
      </w:pPr>
      <w:r w:rsidRPr="00295A24">
        <w:t>How are staging areas managed?</w:t>
      </w:r>
    </w:p>
    <w:p w14:paraId="1E460EC2" w14:textId="4BC93C66" w:rsidR="00295A24" w:rsidRPr="00295A24" w:rsidRDefault="00295A24" w:rsidP="003F425B">
      <w:pPr>
        <w:pStyle w:val="ListParagraph"/>
        <w:numPr>
          <w:ilvl w:val="1"/>
          <w:numId w:val="32"/>
        </w:numPr>
        <w:tabs>
          <w:tab w:val="num" w:pos="1080"/>
        </w:tabs>
      </w:pPr>
      <w:r w:rsidRPr="00295A24">
        <w:t>How is material movement tracked?</w:t>
      </w:r>
    </w:p>
    <w:p w14:paraId="00B0EEEA" w14:textId="77777777" w:rsidR="00295A24" w:rsidRPr="0063308E" w:rsidRDefault="00295A24" w:rsidP="003F425B">
      <w:pPr>
        <w:pStyle w:val="ListParagraph"/>
        <w:numPr>
          <w:ilvl w:val="0"/>
          <w:numId w:val="28"/>
        </w:numPr>
        <w:rPr>
          <w:b/>
          <w:bCs/>
          <w:i/>
          <w:iCs/>
        </w:rPr>
      </w:pPr>
      <w:r w:rsidRPr="0063308E">
        <w:rPr>
          <w:b/>
          <w:bCs/>
          <w:i/>
          <w:iCs/>
        </w:rPr>
        <w:t>Reporting as Finished</w:t>
      </w:r>
    </w:p>
    <w:p w14:paraId="1EF59041" w14:textId="77777777" w:rsidR="0063308E" w:rsidRDefault="00295A24" w:rsidP="003F425B">
      <w:pPr>
        <w:pStyle w:val="ListParagraph"/>
        <w:numPr>
          <w:ilvl w:val="1"/>
          <w:numId w:val="33"/>
        </w:numPr>
        <w:tabs>
          <w:tab w:val="num" w:pos="1080"/>
        </w:tabs>
      </w:pPr>
      <w:r w:rsidRPr="00295A24">
        <w:t>How is production completion reported?</w:t>
      </w:r>
    </w:p>
    <w:p w14:paraId="3668BAD1" w14:textId="77777777" w:rsidR="0063308E" w:rsidRDefault="00295A24" w:rsidP="003F425B">
      <w:pPr>
        <w:pStyle w:val="ListParagraph"/>
        <w:numPr>
          <w:ilvl w:val="1"/>
          <w:numId w:val="33"/>
        </w:numPr>
        <w:tabs>
          <w:tab w:val="num" w:pos="1080"/>
        </w:tabs>
      </w:pPr>
      <w:r w:rsidRPr="00295A24">
        <w:t>What information is required to report production as finished?</w:t>
      </w:r>
    </w:p>
    <w:p w14:paraId="4B2CADFA" w14:textId="77777777" w:rsidR="0063308E" w:rsidRDefault="00295A24" w:rsidP="003F425B">
      <w:pPr>
        <w:pStyle w:val="ListParagraph"/>
        <w:numPr>
          <w:ilvl w:val="1"/>
          <w:numId w:val="33"/>
        </w:numPr>
        <w:tabs>
          <w:tab w:val="num" w:pos="1080"/>
        </w:tabs>
      </w:pPr>
      <w:r w:rsidRPr="00295A24">
        <w:t>How are finished goods or WIP products moved to inventory?</w:t>
      </w:r>
    </w:p>
    <w:p w14:paraId="1ECA3098" w14:textId="5F61EF78" w:rsidR="00295A24" w:rsidRPr="00295A24" w:rsidRDefault="00295A24" w:rsidP="003F425B">
      <w:pPr>
        <w:pStyle w:val="ListParagraph"/>
        <w:numPr>
          <w:ilvl w:val="1"/>
          <w:numId w:val="33"/>
        </w:numPr>
        <w:tabs>
          <w:tab w:val="num" w:pos="1080"/>
        </w:tabs>
      </w:pPr>
      <w:r w:rsidRPr="00295A24">
        <w:t>How are production variances recorded?</w:t>
      </w:r>
    </w:p>
    <w:p w14:paraId="4DB709CA" w14:textId="77777777" w:rsidR="00295A24" w:rsidRPr="0063308E" w:rsidRDefault="00295A24" w:rsidP="003F425B">
      <w:pPr>
        <w:pStyle w:val="ListParagraph"/>
        <w:numPr>
          <w:ilvl w:val="0"/>
          <w:numId w:val="28"/>
        </w:numPr>
        <w:rPr>
          <w:b/>
          <w:bCs/>
          <w:i/>
          <w:iCs/>
        </w:rPr>
      </w:pPr>
      <w:r w:rsidRPr="0063308E">
        <w:rPr>
          <w:b/>
          <w:bCs/>
          <w:i/>
          <w:iCs/>
        </w:rPr>
        <w:t>Handling Errors</w:t>
      </w:r>
    </w:p>
    <w:p w14:paraId="0D914C3B" w14:textId="77777777" w:rsidR="0063308E" w:rsidRDefault="00295A24" w:rsidP="003F425B">
      <w:pPr>
        <w:pStyle w:val="ListParagraph"/>
        <w:numPr>
          <w:ilvl w:val="1"/>
          <w:numId w:val="34"/>
        </w:numPr>
        <w:tabs>
          <w:tab w:val="num" w:pos="1080"/>
        </w:tabs>
      </w:pPr>
      <w:r w:rsidRPr="00295A24">
        <w:t>How are production errors identified?</w:t>
      </w:r>
    </w:p>
    <w:p w14:paraId="4038A8CC" w14:textId="77777777" w:rsidR="0063308E" w:rsidRDefault="00295A24" w:rsidP="003F425B">
      <w:pPr>
        <w:pStyle w:val="ListParagraph"/>
        <w:numPr>
          <w:ilvl w:val="1"/>
          <w:numId w:val="34"/>
        </w:numPr>
        <w:tabs>
          <w:tab w:val="num" w:pos="1080"/>
        </w:tabs>
      </w:pPr>
      <w:r w:rsidRPr="00295A24">
        <w:t>What systems are used to track and manage errors?</w:t>
      </w:r>
    </w:p>
    <w:p w14:paraId="5349EC05" w14:textId="77777777" w:rsidR="0063308E" w:rsidRDefault="00295A24" w:rsidP="003F425B">
      <w:pPr>
        <w:pStyle w:val="ListParagraph"/>
        <w:numPr>
          <w:ilvl w:val="1"/>
          <w:numId w:val="34"/>
        </w:numPr>
        <w:tabs>
          <w:tab w:val="num" w:pos="1080"/>
        </w:tabs>
      </w:pPr>
      <w:r w:rsidRPr="00295A24">
        <w:t>How are corrective actions implemented?</w:t>
      </w:r>
    </w:p>
    <w:p w14:paraId="01FF762C" w14:textId="6982A03B" w:rsidR="00295A24" w:rsidRPr="00295A24" w:rsidRDefault="00295A24" w:rsidP="003F425B">
      <w:pPr>
        <w:pStyle w:val="ListParagraph"/>
        <w:numPr>
          <w:ilvl w:val="1"/>
          <w:numId w:val="34"/>
        </w:numPr>
        <w:tabs>
          <w:tab w:val="num" w:pos="1080"/>
        </w:tabs>
      </w:pPr>
      <w:r w:rsidRPr="00295A24">
        <w:t xml:space="preserve">How are error impacts on </w:t>
      </w:r>
      <w:proofErr w:type="gramStart"/>
      <w:r w:rsidRPr="00295A24">
        <w:t>production recorded</w:t>
      </w:r>
      <w:proofErr w:type="gramEnd"/>
      <w:r w:rsidRPr="00295A24">
        <w:t>?</w:t>
      </w:r>
    </w:p>
    <w:p w14:paraId="40652171" w14:textId="77777777" w:rsidR="00295A24" w:rsidRPr="0063308E" w:rsidRDefault="00295A24" w:rsidP="003F425B">
      <w:pPr>
        <w:pStyle w:val="ListParagraph"/>
        <w:numPr>
          <w:ilvl w:val="0"/>
          <w:numId w:val="28"/>
        </w:numPr>
        <w:rPr>
          <w:b/>
          <w:bCs/>
          <w:i/>
          <w:iCs/>
        </w:rPr>
      </w:pPr>
      <w:r w:rsidRPr="0063308E">
        <w:rPr>
          <w:b/>
          <w:bCs/>
          <w:i/>
          <w:iCs/>
        </w:rPr>
        <w:t>Ending Production</w:t>
      </w:r>
    </w:p>
    <w:p w14:paraId="546B053D" w14:textId="77777777" w:rsidR="0063308E" w:rsidRDefault="00295A24" w:rsidP="003F425B">
      <w:pPr>
        <w:pStyle w:val="ListParagraph"/>
        <w:numPr>
          <w:ilvl w:val="1"/>
          <w:numId w:val="35"/>
        </w:numPr>
        <w:tabs>
          <w:tab w:val="num" w:pos="1080"/>
        </w:tabs>
      </w:pPr>
      <w:r w:rsidRPr="00295A24">
        <w:t>How is production order closure managed?</w:t>
      </w:r>
    </w:p>
    <w:p w14:paraId="0FB1943B" w14:textId="77777777" w:rsidR="0063308E" w:rsidRDefault="00295A24" w:rsidP="003F425B">
      <w:pPr>
        <w:pStyle w:val="ListParagraph"/>
        <w:numPr>
          <w:ilvl w:val="1"/>
          <w:numId w:val="35"/>
        </w:numPr>
        <w:tabs>
          <w:tab w:val="num" w:pos="1080"/>
        </w:tabs>
      </w:pPr>
      <w:r w:rsidRPr="00295A24">
        <w:t>What information is required to close a production order?</w:t>
      </w:r>
    </w:p>
    <w:p w14:paraId="6202AF64" w14:textId="77777777" w:rsidR="0063308E" w:rsidRDefault="00295A24" w:rsidP="003F425B">
      <w:pPr>
        <w:pStyle w:val="ListParagraph"/>
        <w:numPr>
          <w:ilvl w:val="1"/>
          <w:numId w:val="35"/>
        </w:numPr>
        <w:tabs>
          <w:tab w:val="num" w:pos="1080"/>
        </w:tabs>
      </w:pPr>
      <w:r w:rsidRPr="00295A24">
        <w:t>How are finished goods or WIP products moved to inventory?</w:t>
      </w:r>
    </w:p>
    <w:p w14:paraId="02C0D362" w14:textId="43AD14C5" w:rsidR="00295A24" w:rsidRPr="00295A24" w:rsidRDefault="00295A24" w:rsidP="003F425B">
      <w:pPr>
        <w:pStyle w:val="ListParagraph"/>
        <w:numPr>
          <w:ilvl w:val="1"/>
          <w:numId w:val="35"/>
        </w:numPr>
        <w:tabs>
          <w:tab w:val="num" w:pos="1080"/>
        </w:tabs>
      </w:pPr>
      <w:r w:rsidRPr="00295A24">
        <w:t>How are production records archived?</w:t>
      </w:r>
    </w:p>
    <w:p w14:paraId="1B24D00A" w14:textId="77777777" w:rsidR="0063308E" w:rsidRDefault="0063308E">
      <w:pPr>
        <w:rPr>
          <w:rFonts w:asciiTheme="majorHAnsi" w:eastAsiaTheme="majorEastAsia" w:hAnsiTheme="majorHAnsi" w:cstheme="majorBidi"/>
          <w:b/>
          <w:bCs/>
          <w:color w:val="365F91" w:themeColor="accent1" w:themeShade="BF"/>
          <w:sz w:val="28"/>
          <w:szCs w:val="28"/>
        </w:rPr>
      </w:pPr>
      <w:r>
        <w:br w:type="page"/>
      </w:r>
    </w:p>
    <w:p w14:paraId="3776445E" w14:textId="1C0F89C3" w:rsidR="00295A24" w:rsidRPr="00295A24" w:rsidRDefault="00295A24" w:rsidP="00295A24">
      <w:pPr>
        <w:pStyle w:val="Heading1"/>
      </w:pPr>
      <w:r w:rsidRPr="00295A24">
        <w:lastRenderedPageBreak/>
        <w:t>70.30</w:t>
      </w:r>
      <w:r>
        <w:t>.002</w:t>
      </w:r>
      <w:r w:rsidRPr="00295A24">
        <w:t xml:space="preserve"> Run </w:t>
      </w:r>
      <w:r>
        <w:t>process manufacturing p</w:t>
      </w:r>
      <w:r w:rsidRPr="00295A24">
        <w:t xml:space="preserve">roduction </w:t>
      </w:r>
      <w:r>
        <w:t>o</w:t>
      </w:r>
      <w:r w:rsidRPr="00295A24">
        <w:t xml:space="preserve">perations </w:t>
      </w:r>
      <w:r>
        <w:t>d</w:t>
      </w:r>
      <w:r w:rsidRPr="00295A24">
        <w:t>eep</w:t>
      </w:r>
      <w:r>
        <w:t>-d</w:t>
      </w:r>
      <w:r w:rsidRPr="00295A24">
        <w:t xml:space="preserve">ive </w:t>
      </w:r>
      <w:r>
        <w:t>d</w:t>
      </w:r>
      <w:r w:rsidRPr="00295A24">
        <w:t xml:space="preserve">iscovery </w:t>
      </w:r>
      <w:r>
        <w:t>w</w:t>
      </w:r>
      <w:r w:rsidRPr="00295A24">
        <w:t>orkshop</w:t>
      </w:r>
    </w:p>
    <w:p w14:paraId="5990B0FD" w14:textId="77777777" w:rsidR="00295A24" w:rsidRPr="00295A24" w:rsidRDefault="00295A24" w:rsidP="00295A24">
      <w:pPr>
        <w:tabs>
          <w:tab w:val="num" w:pos="1080"/>
        </w:tabs>
      </w:pPr>
      <w:r w:rsidRPr="00295A24">
        <w:t>This workshop focuses on defining production operations for process manufacturing environments using Dynamics 365. It includes discussions on starting, running, picking, staging, reporting as finished, handling errors, and ending production including inventory handling.</w:t>
      </w:r>
    </w:p>
    <w:p w14:paraId="1EE2AEF5" w14:textId="77777777" w:rsidR="00295A24" w:rsidRPr="00295A24" w:rsidRDefault="00295A24" w:rsidP="0063308E">
      <w:pPr>
        <w:pStyle w:val="Heading2"/>
      </w:pPr>
      <w:r w:rsidRPr="00295A24">
        <w:t>Assumptions</w:t>
      </w:r>
    </w:p>
    <w:p w14:paraId="41568838" w14:textId="77777777" w:rsidR="0063308E" w:rsidRDefault="00295A24" w:rsidP="003F425B">
      <w:pPr>
        <w:pStyle w:val="ListParagraph"/>
        <w:numPr>
          <w:ilvl w:val="0"/>
          <w:numId w:val="23"/>
        </w:numPr>
      </w:pPr>
      <w:r w:rsidRPr="00295A24">
        <w:t>Process manufacturing is a core production model in scope.</w:t>
      </w:r>
    </w:p>
    <w:p w14:paraId="2A8DF349" w14:textId="77777777" w:rsidR="0063308E" w:rsidRDefault="00295A24" w:rsidP="003F425B">
      <w:pPr>
        <w:pStyle w:val="ListParagraph"/>
        <w:numPr>
          <w:ilvl w:val="0"/>
          <w:numId w:val="23"/>
        </w:numPr>
      </w:pPr>
      <w:r w:rsidRPr="00295A24">
        <w:t>Stakeholders from quality, compliance, and production planning are available.</w:t>
      </w:r>
    </w:p>
    <w:p w14:paraId="795EA6B2" w14:textId="29472CC9" w:rsidR="00295A24" w:rsidRPr="00295A24" w:rsidRDefault="00295A24" w:rsidP="003F425B">
      <w:pPr>
        <w:pStyle w:val="ListParagraph"/>
        <w:numPr>
          <w:ilvl w:val="0"/>
          <w:numId w:val="23"/>
        </w:numPr>
      </w:pPr>
      <w:r w:rsidRPr="00295A24">
        <w:t>Current production operations and master data are documented.</w:t>
      </w:r>
    </w:p>
    <w:p w14:paraId="3F2DF59F" w14:textId="77777777" w:rsidR="00295A24" w:rsidRPr="00295A24" w:rsidRDefault="00295A24" w:rsidP="0063308E">
      <w:pPr>
        <w:pStyle w:val="Heading2"/>
      </w:pPr>
      <w:r w:rsidRPr="00295A24">
        <w:t>Objectives</w:t>
      </w:r>
    </w:p>
    <w:p w14:paraId="1D79B4E7" w14:textId="77777777" w:rsidR="0063308E" w:rsidRDefault="00295A24" w:rsidP="003F425B">
      <w:pPr>
        <w:pStyle w:val="ListParagraph"/>
        <w:numPr>
          <w:ilvl w:val="0"/>
          <w:numId w:val="23"/>
        </w:numPr>
      </w:pPr>
      <w:r w:rsidRPr="00295A24">
        <w:t>Define process manufacturing operations requirements.</w:t>
      </w:r>
    </w:p>
    <w:p w14:paraId="3BC2ABED" w14:textId="77777777" w:rsidR="0063308E" w:rsidRDefault="00295A24" w:rsidP="003F425B">
      <w:pPr>
        <w:pStyle w:val="ListParagraph"/>
        <w:numPr>
          <w:ilvl w:val="0"/>
          <w:numId w:val="23"/>
        </w:numPr>
      </w:pPr>
      <w:r w:rsidRPr="00295A24">
        <w:t>Identify gaps in formula and batch management.</w:t>
      </w:r>
    </w:p>
    <w:p w14:paraId="6134B172" w14:textId="724E2A89" w:rsidR="00295A24" w:rsidRPr="00295A24" w:rsidRDefault="00295A24" w:rsidP="003F425B">
      <w:pPr>
        <w:pStyle w:val="ListParagraph"/>
        <w:numPr>
          <w:ilvl w:val="0"/>
          <w:numId w:val="23"/>
        </w:numPr>
      </w:pPr>
      <w:r w:rsidRPr="00295A24">
        <w:t>Plan for data migration and regulatory compliance.</w:t>
      </w:r>
    </w:p>
    <w:p w14:paraId="3D8856B4" w14:textId="77777777" w:rsidR="00295A24" w:rsidRPr="00295A24" w:rsidRDefault="00295A24" w:rsidP="0063308E">
      <w:pPr>
        <w:pStyle w:val="Heading2"/>
      </w:pPr>
      <w:r w:rsidRPr="00295A24">
        <w:t>High-level agenda</w:t>
      </w:r>
    </w:p>
    <w:p w14:paraId="66037F71" w14:textId="77777777" w:rsidR="0063308E" w:rsidRDefault="00295A24" w:rsidP="003F425B">
      <w:pPr>
        <w:pStyle w:val="ListParagraph"/>
        <w:numPr>
          <w:ilvl w:val="0"/>
          <w:numId w:val="23"/>
        </w:numPr>
      </w:pPr>
      <w:r w:rsidRPr="00295A24">
        <w:t>Introduction and objectives</w:t>
      </w:r>
    </w:p>
    <w:p w14:paraId="0880CA72" w14:textId="77777777" w:rsidR="0063308E" w:rsidRDefault="00295A24" w:rsidP="003F425B">
      <w:pPr>
        <w:pStyle w:val="ListParagraph"/>
        <w:numPr>
          <w:ilvl w:val="0"/>
          <w:numId w:val="23"/>
        </w:numPr>
      </w:pPr>
      <w:r w:rsidRPr="00295A24">
        <w:t>Review of current process manufacturing operations</w:t>
      </w:r>
    </w:p>
    <w:p w14:paraId="3ED954E0" w14:textId="77777777" w:rsidR="0063308E" w:rsidRDefault="00295A24" w:rsidP="003F425B">
      <w:pPr>
        <w:pStyle w:val="ListParagraph"/>
        <w:numPr>
          <w:ilvl w:val="0"/>
          <w:numId w:val="23"/>
        </w:numPr>
      </w:pPr>
      <w:r w:rsidRPr="00295A24">
        <w:t>Discussion by production stages (starting, running, picking, staging, reporting as finished, handling errors, ending production)</w:t>
      </w:r>
    </w:p>
    <w:p w14:paraId="05CC8A03" w14:textId="77777777" w:rsidR="0063308E" w:rsidRDefault="00295A24" w:rsidP="003F425B">
      <w:pPr>
        <w:pStyle w:val="ListParagraph"/>
        <w:numPr>
          <w:ilvl w:val="0"/>
          <w:numId w:val="23"/>
        </w:numPr>
      </w:pPr>
      <w:r w:rsidRPr="00295A24">
        <w:t>Approval workflows and compliance</w:t>
      </w:r>
    </w:p>
    <w:p w14:paraId="32730DA2" w14:textId="15E8247D" w:rsidR="00295A24" w:rsidRPr="00295A24" w:rsidRDefault="00295A24" w:rsidP="003F425B">
      <w:pPr>
        <w:pStyle w:val="ListParagraph"/>
        <w:numPr>
          <w:ilvl w:val="0"/>
          <w:numId w:val="23"/>
        </w:numPr>
      </w:pPr>
      <w:r w:rsidRPr="00295A24">
        <w:t>Wrap-up and next steps</w:t>
      </w:r>
    </w:p>
    <w:p w14:paraId="02DEDC51" w14:textId="77777777" w:rsidR="00295A24" w:rsidRPr="00295A24" w:rsidRDefault="00295A24" w:rsidP="0063308E">
      <w:pPr>
        <w:pStyle w:val="Heading2"/>
      </w:pPr>
      <w:r w:rsidRPr="00295A24">
        <w:t>Stakeholders</w:t>
      </w:r>
    </w:p>
    <w:p w14:paraId="6E2F2B4D" w14:textId="77777777" w:rsidR="0063308E" w:rsidRDefault="00295A24" w:rsidP="003F425B">
      <w:pPr>
        <w:pStyle w:val="ListParagraph"/>
        <w:numPr>
          <w:ilvl w:val="0"/>
          <w:numId w:val="23"/>
        </w:numPr>
      </w:pPr>
      <w:r w:rsidRPr="00295A24">
        <w:t>Process engineers</w:t>
      </w:r>
    </w:p>
    <w:p w14:paraId="09DFAC37" w14:textId="77777777" w:rsidR="0063308E" w:rsidRDefault="00295A24" w:rsidP="003F425B">
      <w:pPr>
        <w:pStyle w:val="ListParagraph"/>
        <w:numPr>
          <w:ilvl w:val="0"/>
          <w:numId w:val="23"/>
        </w:numPr>
      </w:pPr>
      <w:r w:rsidRPr="00295A24">
        <w:t>Quality assurance managers</w:t>
      </w:r>
    </w:p>
    <w:p w14:paraId="78F079EC" w14:textId="77777777" w:rsidR="0063308E" w:rsidRDefault="00295A24" w:rsidP="003F425B">
      <w:pPr>
        <w:pStyle w:val="ListParagraph"/>
        <w:numPr>
          <w:ilvl w:val="0"/>
          <w:numId w:val="23"/>
        </w:numPr>
      </w:pPr>
      <w:r w:rsidRPr="00295A24">
        <w:t>Compliance officers</w:t>
      </w:r>
    </w:p>
    <w:p w14:paraId="5C2DBC9B" w14:textId="77777777" w:rsidR="0063308E" w:rsidRDefault="00295A24" w:rsidP="003F425B">
      <w:pPr>
        <w:pStyle w:val="ListParagraph"/>
        <w:numPr>
          <w:ilvl w:val="0"/>
          <w:numId w:val="23"/>
        </w:numPr>
      </w:pPr>
      <w:r w:rsidRPr="00295A24">
        <w:t>Production planners</w:t>
      </w:r>
    </w:p>
    <w:p w14:paraId="2F3B23C4" w14:textId="77777777" w:rsidR="0063308E" w:rsidRDefault="00295A24" w:rsidP="003F425B">
      <w:pPr>
        <w:pStyle w:val="ListParagraph"/>
        <w:numPr>
          <w:ilvl w:val="0"/>
          <w:numId w:val="23"/>
        </w:numPr>
      </w:pPr>
      <w:r w:rsidRPr="00295A24">
        <w:t>IT and integration leads</w:t>
      </w:r>
    </w:p>
    <w:p w14:paraId="3AB6C872" w14:textId="5CEDF0C9" w:rsidR="00295A24" w:rsidRPr="00295A24" w:rsidRDefault="00295A24" w:rsidP="003F425B">
      <w:pPr>
        <w:pStyle w:val="ListParagraph"/>
        <w:numPr>
          <w:ilvl w:val="0"/>
          <w:numId w:val="23"/>
        </w:numPr>
      </w:pPr>
      <w:r w:rsidRPr="00295A24">
        <w:t>Finance and costing analysts</w:t>
      </w:r>
    </w:p>
    <w:p w14:paraId="1134A006" w14:textId="77777777" w:rsidR="00295A24" w:rsidRPr="00295A24" w:rsidRDefault="00295A24" w:rsidP="0063308E">
      <w:pPr>
        <w:pStyle w:val="Heading2"/>
      </w:pPr>
      <w:r w:rsidRPr="00295A24">
        <w:t>Key questions</w:t>
      </w:r>
    </w:p>
    <w:p w14:paraId="2AEBD229" w14:textId="77777777" w:rsidR="00295A24" w:rsidRPr="0063308E" w:rsidRDefault="00295A24" w:rsidP="003F425B">
      <w:pPr>
        <w:pStyle w:val="ListParagraph"/>
        <w:numPr>
          <w:ilvl w:val="0"/>
          <w:numId w:val="36"/>
        </w:numPr>
        <w:rPr>
          <w:b/>
          <w:bCs/>
          <w:i/>
          <w:iCs/>
        </w:rPr>
      </w:pPr>
      <w:r w:rsidRPr="0063308E">
        <w:rPr>
          <w:b/>
          <w:bCs/>
          <w:i/>
          <w:iCs/>
        </w:rPr>
        <w:t>Starting Production</w:t>
      </w:r>
    </w:p>
    <w:p w14:paraId="3CC23A05" w14:textId="77777777" w:rsidR="0063308E" w:rsidRDefault="00295A24" w:rsidP="003F425B">
      <w:pPr>
        <w:pStyle w:val="ListParagraph"/>
        <w:numPr>
          <w:ilvl w:val="1"/>
          <w:numId w:val="37"/>
        </w:numPr>
        <w:tabs>
          <w:tab w:val="num" w:pos="1080"/>
        </w:tabs>
      </w:pPr>
      <w:r w:rsidRPr="00295A24">
        <w:t>How are batch orders initiated?</w:t>
      </w:r>
    </w:p>
    <w:p w14:paraId="43FBEC25" w14:textId="77777777" w:rsidR="0063308E" w:rsidRDefault="00295A24" w:rsidP="003F425B">
      <w:pPr>
        <w:pStyle w:val="ListParagraph"/>
        <w:numPr>
          <w:ilvl w:val="1"/>
          <w:numId w:val="37"/>
        </w:numPr>
        <w:tabs>
          <w:tab w:val="num" w:pos="1080"/>
        </w:tabs>
      </w:pPr>
      <w:r w:rsidRPr="00295A24">
        <w:t>What information is required to start a batch?</w:t>
      </w:r>
    </w:p>
    <w:p w14:paraId="6645DFA9" w14:textId="77777777" w:rsidR="0063308E" w:rsidRDefault="00295A24" w:rsidP="003F425B">
      <w:pPr>
        <w:pStyle w:val="ListParagraph"/>
        <w:numPr>
          <w:ilvl w:val="1"/>
          <w:numId w:val="37"/>
        </w:numPr>
        <w:tabs>
          <w:tab w:val="num" w:pos="1080"/>
        </w:tabs>
      </w:pPr>
      <w:r w:rsidRPr="00295A24">
        <w:t>How are materials allocated and staged for production?</w:t>
      </w:r>
    </w:p>
    <w:p w14:paraId="33EA296A" w14:textId="20227DEE" w:rsidR="00295A24" w:rsidRPr="00295A24" w:rsidRDefault="00295A24" w:rsidP="003F425B">
      <w:pPr>
        <w:pStyle w:val="ListParagraph"/>
        <w:numPr>
          <w:ilvl w:val="1"/>
          <w:numId w:val="37"/>
        </w:numPr>
        <w:tabs>
          <w:tab w:val="num" w:pos="1080"/>
        </w:tabs>
      </w:pPr>
      <w:r w:rsidRPr="00295A24">
        <w:t>What systems are used to track batch order status?</w:t>
      </w:r>
    </w:p>
    <w:p w14:paraId="39439C07" w14:textId="77777777" w:rsidR="00295A24" w:rsidRPr="0063308E" w:rsidRDefault="00295A24" w:rsidP="003F425B">
      <w:pPr>
        <w:pStyle w:val="ListParagraph"/>
        <w:numPr>
          <w:ilvl w:val="0"/>
          <w:numId w:val="36"/>
        </w:numPr>
        <w:rPr>
          <w:b/>
          <w:bCs/>
          <w:i/>
          <w:iCs/>
        </w:rPr>
      </w:pPr>
      <w:r w:rsidRPr="0063308E">
        <w:rPr>
          <w:b/>
          <w:bCs/>
          <w:i/>
          <w:iCs/>
        </w:rPr>
        <w:t>Running Production</w:t>
      </w:r>
    </w:p>
    <w:p w14:paraId="51250133" w14:textId="77777777" w:rsidR="0063308E" w:rsidRDefault="00295A24" w:rsidP="003F425B">
      <w:pPr>
        <w:pStyle w:val="ListParagraph"/>
        <w:numPr>
          <w:ilvl w:val="1"/>
          <w:numId w:val="38"/>
        </w:numPr>
        <w:tabs>
          <w:tab w:val="num" w:pos="1080"/>
        </w:tabs>
      </w:pPr>
      <w:r w:rsidRPr="00295A24">
        <w:t>How is progress tracked during batch production?</w:t>
      </w:r>
    </w:p>
    <w:p w14:paraId="1DB628A8" w14:textId="77777777" w:rsidR="0063308E" w:rsidRDefault="00295A24" w:rsidP="003F425B">
      <w:pPr>
        <w:pStyle w:val="ListParagraph"/>
        <w:numPr>
          <w:ilvl w:val="1"/>
          <w:numId w:val="38"/>
        </w:numPr>
        <w:tabs>
          <w:tab w:val="num" w:pos="1080"/>
        </w:tabs>
      </w:pPr>
      <w:r w:rsidRPr="00295A24">
        <w:t>How are labor and machine hours recorded?</w:t>
      </w:r>
    </w:p>
    <w:p w14:paraId="75F48CD2" w14:textId="77777777" w:rsidR="0063308E" w:rsidRDefault="00295A24" w:rsidP="003F425B">
      <w:pPr>
        <w:pStyle w:val="ListParagraph"/>
        <w:numPr>
          <w:ilvl w:val="1"/>
          <w:numId w:val="38"/>
        </w:numPr>
        <w:tabs>
          <w:tab w:val="num" w:pos="1080"/>
        </w:tabs>
      </w:pPr>
      <w:r w:rsidRPr="00295A24">
        <w:lastRenderedPageBreak/>
        <w:t>What tools are used for real-time monitoring?</w:t>
      </w:r>
    </w:p>
    <w:p w14:paraId="71C58E2F" w14:textId="40F79AA5" w:rsidR="00295A24" w:rsidRPr="00295A24" w:rsidRDefault="00295A24" w:rsidP="003F425B">
      <w:pPr>
        <w:pStyle w:val="ListParagraph"/>
        <w:numPr>
          <w:ilvl w:val="1"/>
          <w:numId w:val="38"/>
        </w:numPr>
        <w:tabs>
          <w:tab w:val="num" w:pos="1080"/>
        </w:tabs>
      </w:pPr>
      <w:r w:rsidRPr="00295A24">
        <w:t>How are deviations from the batch plan handled?</w:t>
      </w:r>
    </w:p>
    <w:p w14:paraId="42EC9284" w14:textId="77777777" w:rsidR="00295A24" w:rsidRPr="0063308E" w:rsidRDefault="00295A24" w:rsidP="003F425B">
      <w:pPr>
        <w:pStyle w:val="ListParagraph"/>
        <w:numPr>
          <w:ilvl w:val="0"/>
          <w:numId w:val="36"/>
        </w:numPr>
        <w:rPr>
          <w:b/>
          <w:bCs/>
          <w:i/>
          <w:iCs/>
        </w:rPr>
      </w:pPr>
      <w:r w:rsidRPr="0063308E">
        <w:rPr>
          <w:b/>
          <w:bCs/>
          <w:i/>
          <w:iCs/>
        </w:rPr>
        <w:t>Picking</w:t>
      </w:r>
    </w:p>
    <w:p w14:paraId="06558B92" w14:textId="77777777" w:rsidR="0063308E" w:rsidRDefault="00295A24" w:rsidP="003F425B">
      <w:pPr>
        <w:pStyle w:val="ListParagraph"/>
        <w:numPr>
          <w:ilvl w:val="1"/>
          <w:numId w:val="39"/>
        </w:numPr>
        <w:tabs>
          <w:tab w:val="num" w:pos="1080"/>
        </w:tabs>
      </w:pPr>
      <w:r w:rsidRPr="00295A24">
        <w:t>How are materials picked for batch production?</w:t>
      </w:r>
    </w:p>
    <w:p w14:paraId="6FED274B" w14:textId="77777777" w:rsidR="0063308E" w:rsidRDefault="00295A24" w:rsidP="003F425B">
      <w:pPr>
        <w:pStyle w:val="ListParagraph"/>
        <w:numPr>
          <w:ilvl w:val="1"/>
          <w:numId w:val="39"/>
        </w:numPr>
        <w:tabs>
          <w:tab w:val="num" w:pos="1080"/>
        </w:tabs>
      </w:pPr>
      <w:r w:rsidRPr="00295A24">
        <w:t>What systems are used to manage inventory during picking?</w:t>
      </w:r>
    </w:p>
    <w:p w14:paraId="2C88C5DC" w14:textId="77777777" w:rsidR="0063308E" w:rsidRDefault="00295A24" w:rsidP="003F425B">
      <w:pPr>
        <w:pStyle w:val="ListParagraph"/>
        <w:numPr>
          <w:ilvl w:val="1"/>
          <w:numId w:val="39"/>
        </w:numPr>
        <w:tabs>
          <w:tab w:val="num" w:pos="1080"/>
        </w:tabs>
      </w:pPr>
      <w:r w:rsidRPr="00295A24">
        <w:t>How are shortages or discrepancies handled?</w:t>
      </w:r>
    </w:p>
    <w:p w14:paraId="08BDAC18" w14:textId="1A5AE826" w:rsidR="00295A24" w:rsidRPr="00295A24" w:rsidRDefault="00295A24" w:rsidP="003F425B">
      <w:pPr>
        <w:pStyle w:val="ListParagraph"/>
        <w:numPr>
          <w:ilvl w:val="1"/>
          <w:numId w:val="39"/>
        </w:numPr>
        <w:tabs>
          <w:tab w:val="num" w:pos="1080"/>
        </w:tabs>
      </w:pPr>
      <w:r w:rsidRPr="00295A24">
        <w:t>How is material consumption recorded?</w:t>
      </w:r>
    </w:p>
    <w:p w14:paraId="6F7FDBE6" w14:textId="77777777" w:rsidR="00295A24" w:rsidRPr="0063308E" w:rsidRDefault="00295A24" w:rsidP="003F425B">
      <w:pPr>
        <w:pStyle w:val="ListParagraph"/>
        <w:numPr>
          <w:ilvl w:val="0"/>
          <w:numId w:val="36"/>
        </w:numPr>
        <w:rPr>
          <w:b/>
          <w:bCs/>
          <w:i/>
          <w:iCs/>
        </w:rPr>
      </w:pPr>
      <w:r w:rsidRPr="0063308E">
        <w:rPr>
          <w:b/>
          <w:bCs/>
          <w:i/>
          <w:iCs/>
        </w:rPr>
        <w:t>Staging</w:t>
      </w:r>
    </w:p>
    <w:p w14:paraId="6857A083" w14:textId="77777777" w:rsidR="0063308E" w:rsidRDefault="00295A24" w:rsidP="003F425B">
      <w:pPr>
        <w:pStyle w:val="ListParagraph"/>
        <w:numPr>
          <w:ilvl w:val="1"/>
          <w:numId w:val="40"/>
        </w:numPr>
        <w:tabs>
          <w:tab w:val="num" w:pos="1080"/>
        </w:tabs>
      </w:pPr>
      <w:r w:rsidRPr="00295A24">
        <w:t>How are materials staged for batch production?</w:t>
      </w:r>
    </w:p>
    <w:p w14:paraId="2AF4A6F1" w14:textId="77777777" w:rsidR="0063308E" w:rsidRDefault="00295A24" w:rsidP="003F425B">
      <w:pPr>
        <w:pStyle w:val="ListParagraph"/>
        <w:numPr>
          <w:ilvl w:val="1"/>
          <w:numId w:val="40"/>
        </w:numPr>
        <w:tabs>
          <w:tab w:val="num" w:pos="1080"/>
        </w:tabs>
      </w:pPr>
      <w:r w:rsidRPr="00295A24">
        <w:t>What systems are used to track staged materials?</w:t>
      </w:r>
    </w:p>
    <w:p w14:paraId="7573ACC4" w14:textId="77777777" w:rsidR="0063308E" w:rsidRDefault="00295A24" w:rsidP="003F425B">
      <w:pPr>
        <w:pStyle w:val="ListParagraph"/>
        <w:numPr>
          <w:ilvl w:val="1"/>
          <w:numId w:val="40"/>
        </w:numPr>
        <w:tabs>
          <w:tab w:val="num" w:pos="1080"/>
        </w:tabs>
      </w:pPr>
      <w:r w:rsidRPr="00295A24">
        <w:t>How are staging areas managed?</w:t>
      </w:r>
    </w:p>
    <w:p w14:paraId="1723F5D3" w14:textId="6F42EC64" w:rsidR="00295A24" w:rsidRPr="00295A24" w:rsidRDefault="00295A24" w:rsidP="003F425B">
      <w:pPr>
        <w:pStyle w:val="ListParagraph"/>
        <w:numPr>
          <w:ilvl w:val="1"/>
          <w:numId w:val="40"/>
        </w:numPr>
        <w:tabs>
          <w:tab w:val="num" w:pos="1080"/>
        </w:tabs>
      </w:pPr>
      <w:r w:rsidRPr="00295A24">
        <w:t>How is material movement tracked?</w:t>
      </w:r>
    </w:p>
    <w:p w14:paraId="599A6F73" w14:textId="77777777" w:rsidR="00295A24" w:rsidRPr="0063308E" w:rsidRDefault="00295A24" w:rsidP="003F425B">
      <w:pPr>
        <w:pStyle w:val="ListParagraph"/>
        <w:numPr>
          <w:ilvl w:val="0"/>
          <w:numId w:val="36"/>
        </w:numPr>
        <w:rPr>
          <w:b/>
          <w:bCs/>
          <w:i/>
          <w:iCs/>
        </w:rPr>
      </w:pPr>
      <w:r w:rsidRPr="0063308E">
        <w:rPr>
          <w:b/>
          <w:bCs/>
          <w:i/>
          <w:iCs/>
        </w:rPr>
        <w:t>Reporting as Finished</w:t>
      </w:r>
    </w:p>
    <w:p w14:paraId="58749A26" w14:textId="77777777" w:rsidR="0063308E" w:rsidRDefault="00295A24" w:rsidP="003F425B">
      <w:pPr>
        <w:pStyle w:val="ListParagraph"/>
        <w:numPr>
          <w:ilvl w:val="1"/>
          <w:numId w:val="41"/>
        </w:numPr>
        <w:tabs>
          <w:tab w:val="num" w:pos="1080"/>
        </w:tabs>
      </w:pPr>
      <w:r w:rsidRPr="00295A24">
        <w:t>How is batch completion reported?</w:t>
      </w:r>
    </w:p>
    <w:p w14:paraId="07B662AA" w14:textId="77777777" w:rsidR="0063308E" w:rsidRDefault="00295A24" w:rsidP="003F425B">
      <w:pPr>
        <w:pStyle w:val="ListParagraph"/>
        <w:numPr>
          <w:ilvl w:val="1"/>
          <w:numId w:val="41"/>
        </w:numPr>
        <w:tabs>
          <w:tab w:val="num" w:pos="1080"/>
        </w:tabs>
      </w:pPr>
      <w:r w:rsidRPr="00295A24">
        <w:t>What information is required to report a batch as finished?</w:t>
      </w:r>
    </w:p>
    <w:p w14:paraId="521A0144" w14:textId="77777777" w:rsidR="0063308E" w:rsidRDefault="00295A24" w:rsidP="003F425B">
      <w:pPr>
        <w:pStyle w:val="ListParagraph"/>
        <w:numPr>
          <w:ilvl w:val="1"/>
          <w:numId w:val="41"/>
        </w:numPr>
        <w:tabs>
          <w:tab w:val="num" w:pos="1080"/>
        </w:tabs>
      </w:pPr>
      <w:r w:rsidRPr="00295A24">
        <w:t>How are finished goods or WIP products moved to inventory?</w:t>
      </w:r>
    </w:p>
    <w:p w14:paraId="14B279C7" w14:textId="776E009A" w:rsidR="00295A24" w:rsidRPr="00295A24" w:rsidRDefault="00295A24" w:rsidP="003F425B">
      <w:pPr>
        <w:pStyle w:val="ListParagraph"/>
        <w:numPr>
          <w:ilvl w:val="1"/>
          <w:numId w:val="41"/>
        </w:numPr>
        <w:tabs>
          <w:tab w:val="num" w:pos="1080"/>
        </w:tabs>
      </w:pPr>
      <w:r w:rsidRPr="00295A24">
        <w:t>How are production variances recorded?</w:t>
      </w:r>
    </w:p>
    <w:p w14:paraId="1DF68975" w14:textId="77777777" w:rsidR="00295A24" w:rsidRPr="0063308E" w:rsidRDefault="00295A24" w:rsidP="003F425B">
      <w:pPr>
        <w:pStyle w:val="ListParagraph"/>
        <w:numPr>
          <w:ilvl w:val="0"/>
          <w:numId w:val="36"/>
        </w:numPr>
        <w:rPr>
          <w:b/>
          <w:bCs/>
          <w:i/>
          <w:iCs/>
        </w:rPr>
      </w:pPr>
      <w:r w:rsidRPr="0063308E">
        <w:rPr>
          <w:b/>
          <w:bCs/>
          <w:i/>
          <w:iCs/>
        </w:rPr>
        <w:t>Handling Errors</w:t>
      </w:r>
    </w:p>
    <w:p w14:paraId="62E6C722" w14:textId="77777777" w:rsidR="0063308E" w:rsidRDefault="00295A24" w:rsidP="003F425B">
      <w:pPr>
        <w:pStyle w:val="ListParagraph"/>
        <w:numPr>
          <w:ilvl w:val="1"/>
          <w:numId w:val="42"/>
        </w:numPr>
        <w:tabs>
          <w:tab w:val="num" w:pos="1080"/>
        </w:tabs>
      </w:pPr>
      <w:r w:rsidRPr="00295A24">
        <w:t>How are batch production errors identified?</w:t>
      </w:r>
    </w:p>
    <w:p w14:paraId="4074FBF1" w14:textId="77777777" w:rsidR="0063308E" w:rsidRDefault="00295A24" w:rsidP="003F425B">
      <w:pPr>
        <w:pStyle w:val="ListParagraph"/>
        <w:numPr>
          <w:ilvl w:val="1"/>
          <w:numId w:val="42"/>
        </w:numPr>
        <w:tabs>
          <w:tab w:val="num" w:pos="1080"/>
        </w:tabs>
      </w:pPr>
      <w:r w:rsidRPr="00295A24">
        <w:t>What systems are used to track and manage errors?</w:t>
      </w:r>
    </w:p>
    <w:p w14:paraId="7CF25939" w14:textId="77777777" w:rsidR="0063308E" w:rsidRDefault="00295A24" w:rsidP="003F425B">
      <w:pPr>
        <w:pStyle w:val="ListParagraph"/>
        <w:numPr>
          <w:ilvl w:val="1"/>
          <w:numId w:val="42"/>
        </w:numPr>
        <w:tabs>
          <w:tab w:val="num" w:pos="1080"/>
        </w:tabs>
      </w:pPr>
      <w:r w:rsidRPr="00295A24">
        <w:t>How are corrective actions implemented?</w:t>
      </w:r>
    </w:p>
    <w:p w14:paraId="16040FE5" w14:textId="7C44F831" w:rsidR="00295A24" w:rsidRPr="00295A24" w:rsidRDefault="00295A24" w:rsidP="003F425B">
      <w:pPr>
        <w:pStyle w:val="ListParagraph"/>
        <w:numPr>
          <w:ilvl w:val="1"/>
          <w:numId w:val="42"/>
        </w:numPr>
        <w:tabs>
          <w:tab w:val="num" w:pos="1080"/>
        </w:tabs>
      </w:pPr>
      <w:r w:rsidRPr="00295A24">
        <w:t xml:space="preserve">How are error impacts on </w:t>
      </w:r>
      <w:proofErr w:type="gramStart"/>
      <w:r w:rsidRPr="00295A24">
        <w:t>production recorded</w:t>
      </w:r>
      <w:proofErr w:type="gramEnd"/>
      <w:r w:rsidRPr="00295A24">
        <w:t>?</w:t>
      </w:r>
    </w:p>
    <w:p w14:paraId="34E2751F" w14:textId="77777777" w:rsidR="00295A24" w:rsidRPr="0063308E" w:rsidRDefault="00295A24" w:rsidP="003F425B">
      <w:pPr>
        <w:pStyle w:val="ListParagraph"/>
        <w:numPr>
          <w:ilvl w:val="0"/>
          <w:numId w:val="36"/>
        </w:numPr>
        <w:rPr>
          <w:b/>
          <w:bCs/>
          <w:i/>
          <w:iCs/>
        </w:rPr>
      </w:pPr>
      <w:r w:rsidRPr="0063308E">
        <w:rPr>
          <w:b/>
          <w:bCs/>
          <w:i/>
          <w:iCs/>
        </w:rPr>
        <w:t>Ending Production</w:t>
      </w:r>
    </w:p>
    <w:p w14:paraId="0EE73FD1" w14:textId="77777777" w:rsidR="0063308E" w:rsidRDefault="00295A24" w:rsidP="003F425B">
      <w:pPr>
        <w:pStyle w:val="ListParagraph"/>
        <w:numPr>
          <w:ilvl w:val="1"/>
          <w:numId w:val="43"/>
        </w:numPr>
        <w:tabs>
          <w:tab w:val="num" w:pos="1080"/>
        </w:tabs>
      </w:pPr>
      <w:r w:rsidRPr="00295A24">
        <w:t>How is batch order closure managed?</w:t>
      </w:r>
    </w:p>
    <w:p w14:paraId="00B503DF" w14:textId="77777777" w:rsidR="0063308E" w:rsidRDefault="00295A24" w:rsidP="003F425B">
      <w:pPr>
        <w:pStyle w:val="ListParagraph"/>
        <w:numPr>
          <w:ilvl w:val="1"/>
          <w:numId w:val="43"/>
        </w:numPr>
        <w:tabs>
          <w:tab w:val="num" w:pos="1080"/>
        </w:tabs>
      </w:pPr>
      <w:r w:rsidRPr="00295A24">
        <w:t>What information is required to close a batch order?</w:t>
      </w:r>
    </w:p>
    <w:p w14:paraId="76492AFA" w14:textId="77777777" w:rsidR="0063308E" w:rsidRDefault="00295A24" w:rsidP="003F425B">
      <w:pPr>
        <w:pStyle w:val="ListParagraph"/>
        <w:numPr>
          <w:ilvl w:val="1"/>
          <w:numId w:val="43"/>
        </w:numPr>
        <w:tabs>
          <w:tab w:val="num" w:pos="1080"/>
        </w:tabs>
      </w:pPr>
      <w:r w:rsidRPr="00295A24">
        <w:t>How are finished goods or WIP products moved to inventory?</w:t>
      </w:r>
    </w:p>
    <w:p w14:paraId="6EB3F130" w14:textId="4096DA80" w:rsidR="00295A24" w:rsidRPr="00295A24" w:rsidRDefault="00295A24" w:rsidP="003F425B">
      <w:pPr>
        <w:pStyle w:val="ListParagraph"/>
        <w:numPr>
          <w:ilvl w:val="1"/>
          <w:numId w:val="43"/>
        </w:numPr>
        <w:tabs>
          <w:tab w:val="num" w:pos="1080"/>
        </w:tabs>
      </w:pPr>
      <w:r w:rsidRPr="00295A24">
        <w:t>How are production records archived?</w:t>
      </w:r>
    </w:p>
    <w:p w14:paraId="30EBCAAC" w14:textId="77777777" w:rsidR="0063308E" w:rsidRDefault="0063308E">
      <w:pPr>
        <w:rPr>
          <w:rFonts w:asciiTheme="majorHAnsi" w:eastAsiaTheme="majorEastAsia" w:hAnsiTheme="majorHAnsi" w:cstheme="majorBidi"/>
          <w:b/>
          <w:bCs/>
          <w:color w:val="365F91" w:themeColor="accent1" w:themeShade="BF"/>
          <w:sz w:val="28"/>
          <w:szCs w:val="28"/>
        </w:rPr>
      </w:pPr>
      <w:r>
        <w:br w:type="page"/>
      </w:r>
    </w:p>
    <w:p w14:paraId="414915A7" w14:textId="7002A7C9" w:rsidR="00295A24" w:rsidRPr="00295A24" w:rsidRDefault="00295A24" w:rsidP="00295A24">
      <w:pPr>
        <w:pStyle w:val="Heading1"/>
      </w:pPr>
      <w:r w:rsidRPr="00295A24">
        <w:lastRenderedPageBreak/>
        <w:t>70.30</w:t>
      </w:r>
      <w:r>
        <w:t>.003</w:t>
      </w:r>
      <w:r w:rsidRPr="00295A24">
        <w:t xml:space="preserve"> Run </w:t>
      </w:r>
      <w:r>
        <w:t>lean manufacturing p</w:t>
      </w:r>
      <w:r w:rsidRPr="00295A24">
        <w:t xml:space="preserve">roduction </w:t>
      </w:r>
      <w:r>
        <w:t>o</w:t>
      </w:r>
      <w:r w:rsidRPr="00295A24">
        <w:t xml:space="preserve">perations </w:t>
      </w:r>
      <w:r>
        <w:t>d</w:t>
      </w:r>
      <w:r w:rsidRPr="00295A24">
        <w:t>eep</w:t>
      </w:r>
      <w:r>
        <w:t>-d</w:t>
      </w:r>
      <w:r w:rsidRPr="00295A24">
        <w:t xml:space="preserve">ive </w:t>
      </w:r>
      <w:r>
        <w:t>d</w:t>
      </w:r>
      <w:r w:rsidRPr="00295A24">
        <w:t xml:space="preserve">iscovery </w:t>
      </w:r>
      <w:r>
        <w:t>w</w:t>
      </w:r>
      <w:r w:rsidRPr="00295A24">
        <w:t>orkshop</w:t>
      </w:r>
    </w:p>
    <w:p w14:paraId="5CE413A0" w14:textId="77777777" w:rsidR="00295A24" w:rsidRPr="00295A24" w:rsidRDefault="00295A24" w:rsidP="00295A24">
      <w:pPr>
        <w:tabs>
          <w:tab w:val="num" w:pos="1080"/>
        </w:tabs>
      </w:pPr>
      <w:r w:rsidRPr="00295A24">
        <w:t>This workshop is designed to define lean manufacturing operations using Dynamics 365. It focuses on kanban rules, production flows, takt time, and continuous improvement practices, covering the start, running, picking, staging, reporting as finished, handling errors, and ending production including inventory handling.</w:t>
      </w:r>
    </w:p>
    <w:p w14:paraId="34D1D963" w14:textId="77777777" w:rsidR="00295A24" w:rsidRPr="00295A24" w:rsidRDefault="00295A24" w:rsidP="0063308E">
      <w:pPr>
        <w:pStyle w:val="Heading2"/>
      </w:pPr>
      <w:r w:rsidRPr="00295A24">
        <w:t>Assumptions</w:t>
      </w:r>
    </w:p>
    <w:p w14:paraId="46A073CA" w14:textId="77777777" w:rsidR="0063308E" w:rsidRDefault="00295A24" w:rsidP="003F425B">
      <w:pPr>
        <w:pStyle w:val="ListParagraph"/>
        <w:numPr>
          <w:ilvl w:val="0"/>
          <w:numId w:val="23"/>
        </w:numPr>
      </w:pPr>
      <w:r w:rsidRPr="00295A24">
        <w:t>Lean manufacturing is a core production model in scope.</w:t>
      </w:r>
    </w:p>
    <w:p w14:paraId="08D7C661" w14:textId="77777777" w:rsidR="0063308E" w:rsidRDefault="00295A24" w:rsidP="003F425B">
      <w:pPr>
        <w:pStyle w:val="ListParagraph"/>
        <w:numPr>
          <w:ilvl w:val="0"/>
          <w:numId w:val="23"/>
        </w:numPr>
      </w:pPr>
      <w:r w:rsidRPr="00295A24">
        <w:t>Stakeholders from operations, lean leadership, and IT are available.</w:t>
      </w:r>
    </w:p>
    <w:p w14:paraId="718D89E5" w14:textId="160CEC73" w:rsidR="00295A24" w:rsidRPr="00295A24" w:rsidRDefault="00295A24" w:rsidP="003F425B">
      <w:pPr>
        <w:pStyle w:val="ListParagraph"/>
        <w:numPr>
          <w:ilvl w:val="0"/>
          <w:numId w:val="23"/>
        </w:numPr>
      </w:pPr>
      <w:r w:rsidRPr="00295A24">
        <w:t>Current lean practices and kanban setups are documented.</w:t>
      </w:r>
    </w:p>
    <w:p w14:paraId="5DF01BB6" w14:textId="77777777" w:rsidR="00295A24" w:rsidRPr="00295A24" w:rsidRDefault="00295A24" w:rsidP="0063308E">
      <w:pPr>
        <w:pStyle w:val="Heading2"/>
      </w:pPr>
      <w:r w:rsidRPr="00295A24">
        <w:t>Objectives</w:t>
      </w:r>
    </w:p>
    <w:p w14:paraId="5CAAC545" w14:textId="77777777" w:rsidR="0063308E" w:rsidRDefault="00295A24" w:rsidP="003F425B">
      <w:pPr>
        <w:pStyle w:val="ListParagraph"/>
        <w:numPr>
          <w:ilvl w:val="0"/>
          <w:numId w:val="23"/>
        </w:numPr>
      </w:pPr>
      <w:r w:rsidRPr="00295A24">
        <w:t>Define lean manufacturing operations requirements.</w:t>
      </w:r>
    </w:p>
    <w:p w14:paraId="70B11D49" w14:textId="77777777" w:rsidR="0063308E" w:rsidRDefault="00295A24" w:rsidP="003F425B">
      <w:pPr>
        <w:pStyle w:val="ListParagraph"/>
        <w:numPr>
          <w:ilvl w:val="0"/>
          <w:numId w:val="23"/>
        </w:numPr>
      </w:pPr>
      <w:r w:rsidRPr="00295A24">
        <w:t>Identify gaps in current lean execution and planning.</w:t>
      </w:r>
    </w:p>
    <w:p w14:paraId="5F640954" w14:textId="3697980E" w:rsidR="00295A24" w:rsidRPr="00295A24" w:rsidRDefault="00295A24" w:rsidP="003F425B">
      <w:pPr>
        <w:pStyle w:val="ListParagraph"/>
        <w:numPr>
          <w:ilvl w:val="0"/>
          <w:numId w:val="23"/>
        </w:numPr>
      </w:pPr>
      <w:r w:rsidRPr="00295A24">
        <w:t>Plan for data migration and lean performance tracking.</w:t>
      </w:r>
    </w:p>
    <w:p w14:paraId="1BC6D128" w14:textId="77777777" w:rsidR="00295A24" w:rsidRPr="00295A24" w:rsidRDefault="00295A24" w:rsidP="0063308E">
      <w:pPr>
        <w:pStyle w:val="Heading2"/>
      </w:pPr>
      <w:r w:rsidRPr="00295A24">
        <w:t>High-level agenda</w:t>
      </w:r>
    </w:p>
    <w:p w14:paraId="508D691A" w14:textId="77777777" w:rsidR="0063308E" w:rsidRDefault="00295A24" w:rsidP="003F425B">
      <w:pPr>
        <w:pStyle w:val="ListParagraph"/>
        <w:numPr>
          <w:ilvl w:val="0"/>
          <w:numId w:val="23"/>
        </w:numPr>
      </w:pPr>
      <w:r w:rsidRPr="00295A24">
        <w:t>Introduction and objectives</w:t>
      </w:r>
    </w:p>
    <w:p w14:paraId="1B58C098" w14:textId="77777777" w:rsidR="0063308E" w:rsidRDefault="00295A24" w:rsidP="003F425B">
      <w:pPr>
        <w:pStyle w:val="ListParagraph"/>
        <w:numPr>
          <w:ilvl w:val="0"/>
          <w:numId w:val="23"/>
        </w:numPr>
      </w:pPr>
      <w:r w:rsidRPr="00295A24">
        <w:t>Review of current lean manufacturing operations</w:t>
      </w:r>
    </w:p>
    <w:p w14:paraId="13818A52" w14:textId="77777777" w:rsidR="0063308E" w:rsidRDefault="00295A24" w:rsidP="003F425B">
      <w:pPr>
        <w:pStyle w:val="ListParagraph"/>
        <w:numPr>
          <w:ilvl w:val="0"/>
          <w:numId w:val="23"/>
        </w:numPr>
      </w:pPr>
      <w:r w:rsidRPr="00295A24">
        <w:t>Discussion by production stages (starting, running, picking, staging, reporting as finished, handling errors, ending production)</w:t>
      </w:r>
    </w:p>
    <w:p w14:paraId="6376D68C" w14:textId="77777777" w:rsidR="0063308E" w:rsidRDefault="00295A24" w:rsidP="003F425B">
      <w:pPr>
        <w:pStyle w:val="ListParagraph"/>
        <w:numPr>
          <w:ilvl w:val="0"/>
          <w:numId w:val="23"/>
        </w:numPr>
      </w:pPr>
      <w:r w:rsidRPr="00295A24">
        <w:t>Approval workflows and compliance</w:t>
      </w:r>
    </w:p>
    <w:p w14:paraId="3552A5C0" w14:textId="1369F8B4" w:rsidR="00295A24" w:rsidRPr="00295A24" w:rsidRDefault="00295A24" w:rsidP="003F425B">
      <w:pPr>
        <w:pStyle w:val="ListParagraph"/>
        <w:numPr>
          <w:ilvl w:val="0"/>
          <w:numId w:val="23"/>
        </w:numPr>
      </w:pPr>
      <w:r w:rsidRPr="00295A24">
        <w:t>Wrap-up and next steps</w:t>
      </w:r>
    </w:p>
    <w:p w14:paraId="3EAD95C2" w14:textId="77777777" w:rsidR="00295A24" w:rsidRPr="00295A24" w:rsidRDefault="00295A24" w:rsidP="0063308E">
      <w:pPr>
        <w:pStyle w:val="Heading2"/>
      </w:pPr>
      <w:r w:rsidRPr="00295A24">
        <w:t>Stakeholders</w:t>
      </w:r>
    </w:p>
    <w:p w14:paraId="4A63ABE0" w14:textId="77777777" w:rsidR="0063308E" w:rsidRDefault="00295A24" w:rsidP="003F425B">
      <w:pPr>
        <w:pStyle w:val="ListParagraph"/>
        <w:numPr>
          <w:ilvl w:val="0"/>
          <w:numId w:val="23"/>
        </w:numPr>
      </w:pPr>
      <w:r w:rsidRPr="00295A24">
        <w:t>Lean coordinators or CI leads</w:t>
      </w:r>
    </w:p>
    <w:p w14:paraId="0EEE06BE" w14:textId="77777777" w:rsidR="0063308E" w:rsidRDefault="00295A24" w:rsidP="003F425B">
      <w:pPr>
        <w:pStyle w:val="ListParagraph"/>
        <w:numPr>
          <w:ilvl w:val="0"/>
          <w:numId w:val="23"/>
        </w:numPr>
      </w:pPr>
      <w:r w:rsidRPr="00295A24">
        <w:t>Operations managers</w:t>
      </w:r>
    </w:p>
    <w:p w14:paraId="2683681B" w14:textId="77777777" w:rsidR="0063308E" w:rsidRDefault="00295A24" w:rsidP="003F425B">
      <w:pPr>
        <w:pStyle w:val="ListParagraph"/>
        <w:numPr>
          <w:ilvl w:val="0"/>
          <w:numId w:val="23"/>
        </w:numPr>
      </w:pPr>
      <w:r w:rsidRPr="00295A24">
        <w:t>Shop floor supervisors</w:t>
      </w:r>
    </w:p>
    <w:p w14:paraId="58857CBF" w14:textId="77777777" w:rsidR="0063308E" w:rsidRDefault="00295A24" w:rsidP="003F425B">
      <w:pPr>
        <w:pStyle w:val="ListParagraph"/>
        <w:numPr>
          <w:ilvl w:val="0"/>
          <w:numId w:val="23"/>
        </w:numPr>
      </w:pPr>
      <w:r w:rsidRPr="00295A24">
        <w:t>IT and MES integration leads</w:t>
      </w:r>
    </w:p>
    <w:p w14:paraId="2457199B" w14:textId="484D4CBB" w:rsidR="00295A24" w:rsidRPr="00295A24" w:rsidRDefault="00295A24" w:rsidP="003F425B">
      <w:pPr>
        <w:pStyle w:val="ListParagraph"/>
        <w:numPr>
          <w:ilvl w:val="0"/>
          <w:numId w:val="23"/>
        </w:numPr>
      </w:pPr>
      <w:r w:rsidRPr="00295A24">
        <w:t>Finance and performance analysts</w:t>
      </w:r>
    </w:p>
    <w:p w14:paraId="3C7E18E4" w14:textId="77777777" w:rsidR="00295A24" w:rsidRPr="00295A24" w:rsidRDefault="00295A24" w:rsidP="0063308E">
      <w:pPr>
        <w:pStyle w:val="Heading2"/>
      </w:pPr>
      <w:r w:rsidRPr="00295A24">
        <w:t>Key questions</w:t>
      </w:r>
    </w:p>
    <w:p w14:paraId="4C8DA48A" w14:textId="77777777" w:rsidR="00295A24" w:rsidRPr="0063308E" w:rsidRDefault="00295A24" w:rsidP="003F425B">
      <w:pPr>
        <w:pStyle w:val="ListParagraph"/>
        <w:numPr>
          <w:ilvl w:val="0"/>
          <w:numId w:val="44"/>
        </w:numPr>
        <w:rPr>
          <w:b/>
          <w:bCs/>
          <w:i/>
          <w:iCs/>
        </w:rPr>
      </w:pPr>
      <w:r w:rsidRPr="0063308E">
        <w:rPr>
          <w:b/>
          <w:bCs/>
          <w:i/>
          <w:iCs/>
        </w:rPr>
        <w:t>Starting Production</w:t>
      </w:r>
    </w:p>
    <w:p w14:paraId="0732089C" w14:textId="77777777" w:rsidR="0063308E" w:rsidRDefault="00295A24" w:rsidP="003F425B">
      <w:pPr>
        <w:pStyle w:val="ListParagraph"/>
        <w:numPr>
          <w:ilvl w:val="1"/>
          <w:numId w:val="45"/>
        </w:numPr>
        <w:tabs>
          <w:tab w:val="num" w:pos="1080"/>
        </w:tabs>
      </w:pPr>
      <w:r w:rsidRPr="00295A24">
        <w:t>How are kanban jobs initiated?</w:t>
      </w:r>
    </w:p>
    <w:p w14:paraId="532D3B28" w14:textId="77777777" w:rsidR="0063308E" w:rsidRDefault="00295A24" w:rsidP="003F425B">
      <w:pPr>
        <w:pStyle w:val="ListParagraph"/>
        <w:numPr>
          <w:ilvl w:val="1"/>
          <w:numId w:val="45"/>
        </w:numPr>
        <w:tabs>
          <w:tab w:val="num" w:pos="1080"/>
        </w:tabs>
      </w:pPr>
      <w:r w:rsidRPr="00295A24">
        <w:t>What information is required to start a kanban job?</w:t>
      </w:r>
    </w:p>
    <w:p w14:paraId="74126CAD" w14:textId="77777777" w:rsidR="0063308E" w:rsidRDefault="00295A24" w:rsidP="003F425B">
      <w:pPr>
        <w:pStyle w:val="ListParagraph"/>
        <w:numPr>
          <w:ilvl w:val="1"/>
          <w:numId w:val="45"/>
        </w:numPr>
        <w:tabs>
          <w:tab w:val="num" w:pos="1080"/>
        </w:tabs>
      </w:pPr>
      <w:r w:rsidRPr="00295A24">
        <w:t>How are materials allocated and staged for production?</w:t>
      </w:r>
    </w:p>
    <w:p w14:paraId="70EE276F" w14:textId="745821B7" w:rsidR="00295A24" w:rsidRPr="00295A24" w:rsidRDefault="00295A24" w:rsidP="003F425B">
      <w:pPr>
        <w:pStyle w:val="ListParagraph"/>
        <w:numPr>
          <w:ilvl w:val="1"/>
          <w:numId w:val="45"/>
        </w:numPr>
        <w:tabs>
          <w:tab w:val="num" w:pos="1080"/>
        </w:tabs>
      </w:pPr>
      <w:r w:rsidRPr="00295A24">
        <w:t>What systems are used to track kanban job status?</w:t>
      </w:r>
    </w:p>
    <w:p w14:paraId="7B6BBD57" w14:textId="77777777" w:rsidR="00295A24" w:rsidRPr="0063308E" w:rsidRDefault="00295A24" w:rsidP="003F425B">
      <w:pPr>
        <w:pStyle w:val="ListParagraph"/>
        <w:numPr>
          <w:ilvl w:val="0"/>
          <w:numId w:val="44"/>
        </w:numPr>
        <w:rPr>
          <w:b/>
          <w:bCs/>
          <w:i/>
          <w:iCs/>
        </w:rPr>
      </w:pPr>
      <w:r w:rsidRPr="0063308E">
        <w:rPr>
          <w:b/>
          <w:bCs/>
          <w:i/>
          <w:iCs/>
        </w:rPr>
        <w:t>Running Production</w:t>
      </w:r>
    </w:p>
    <w:p w14:paraId="3E8CD5E5" w14:textId="77777777" w:rsidR="0063308E" w:rsidRDefault="00295A24" w:rsidP="003F425B">
      <w:pPr>
        <w:pStyle w:val="ListParagraph"/>
        <w:numPr>
          <w:ilvl w:val="1"/>
          <w:numId w:val="46"/>
        </w:numPr>
        <w:tabs>
          <w:tab w:val="num" w:pos="1080"/>
        </w:tabs>
      </w:pPr>
      <w:r w:rsidRPr="00295A24">
        <w:t>How is progress tracked during kanban production?</w:t>
      </w:r>
    </w:p>
    <w:p w14:paraId="1C1EA73A" w14:textId="77777777" w:rsidR="0063308E" w:rsidRDefault="00295A24" w:rsidP="003F425B">
      <w:pPr>
        <w:pStyle w:val="ListParagraph"/>
        <w:numPr>
          <w:ilvl w:val="1"/>
          <w:numId w:val="46"/>
        </w:numPr>
        <w:tabs>
          <w:tab w:val="num" w:pos="1080"/>
        </w:tabs>
      </w:pPr>
      <w:r w:rsidRPr="00295A24">
        <w:t>How are labor and machine hours recorded?</w:t>
      </w:r>
    </w:p>
    <w:p w14:paraId="3B946CEC" w14:textId="77777777" w:rsidR="0063308E" w:rsidRDefault="00295A24" w:rsidP="003F425B">
      <w:pPr>
        <w:pStyle w:val="ListParagraph"/>
        <w:numPr>
          <w:ilvl w:val="1"/>
          <w:numId w:val="46"/>
        </w:numPr>
        <w:tabs>
          <w:tab w:val="num" w:pos="1080"/>
        </w:tabs>
      </w:pPr>
      <w:r w:rsidRPr="00295A24">
        <w:t>What tools are used for real-time monitoring?</w:t>
      </w:r>
    </w:p>
    <w:p w14:paraId="6F4BA1B9" w14:textId="6D323E7F" w:rsidR="00295A24" w:rsidRPr="00295A24" w:rsidRDefault="00295A24" w:rsidP="003F425B">
      <w:pPr>
        <w:pStyle w:val="ListParagraph"/>
        <w:numPr>
          <w:ilvl w:val="1"/>
          <w:numId w:val="46"/>
        </w:numPr>
        <w:tabs>
          <w:tab w:val="num" w:pos="1080"/>
        </w:tabs>
      </w:pPr>
      <w:r w:rsidRPr="00295A24">
        <w:lastRenderedPageBreak/>
        <w:t>How are deviations from the kanban plan handled?</w:t>
      </w:r>
    </w:p>
    <w:p w14:paraId="43881E6F" w14:textId="77777777" w:rsidR="00295A24" w:rsidRPr="0063308E" w:rsidRDefault="00295A24" w:rsidP="003F425B">
      <w:pPr>
        <w:pStyle w:val="ListParagraph"/>
        <w:numPr>
          <w:ilvl w:val="0"/>
          <w:numId w:val="44"/>
        </w:numPr>
        <w:rPr>
          <w:b/>
          <w:bCs/>
          <w:i/>
          <w:iCs/>
        </w:rPr>
      </w:pPr>
      <w:r w:rsidRPr="0063308E">
        <w:rPr>
          <w:b/>
          <w:bCs/>
          <w:i/>
          <w:iCs/>
        </w:rPr>
        <w:t>Picking</w:t>
      </w:r>
    </w:p>
    <w:p w14:paraId="244FAAC2" w14:textId="77777777" w:rsidR="0063308E" w:rsidRDefault="00295A24" w:rsidP="003F425B">
      <w:pPr>
        <w:pStyle w:val="ListParagraph"/>
        <w:numPr>
          <w:ilvl w:val="1"/>
          <w:numId w:val="47"/>
        </w:numPr>
        <w:tabs>
          <w:tab w:val="num" w:pos="1080"/>
        </w:tabs>
      </w:pPr>
      <w:r w:rsidRPr="00295A24">
        <w:t>How are materials picked for kanban production?</w:t>
      </w:r>
    </w:p>
    <w:p w14:paraId="526E1CC2" w14:textId="77777777" w:rsidR="0063308E" w:rsidRDefault="00295A24" w:rsidP="003F425B">
      <w:pPr>
        <w:pStyle w:val="ListParagraph"/>
        <w:numPr>
          <w:ilvl w:val="1"/>
          <w:numId w:val="47"/>
        </w:numPr>
        <w:tabs>
          <w:tab w:val="num" w:pos="1080"/>
        </w:tabs>
      </w:pPr>
      <w:r w:rsidRPr="00295A24">
        <w:t>What systems are used to manage inventory during picking?</w:t>
      </w:r>
    </w:p>
    <w:p w14:paraId="579726EC" w14:textId="77777777" w:rsidR="0063308E" w:rsidRDefault="00295A24" w:rsidP="003F425B">
      <w:pPr>
        <w:pStyle w:val="ListParagraph"/>
        <w:numPr>
          <w:ilvl w:val="1"/>
          <w:numId w:val="47"/>
        </w:numPr>
        <w:tabs>
          <w:tab w:val="num" w:pos="1080"/>
        </w:tabs>
      </w:pPr>
      <w:r w:rsidRPr="00295A24">
        <w:t>How are shortages or discrepancies handled?</w:t>
      </w:r>
    </w:p>
    <w:p w14:paraId="58045546" w14:textId="1D08043C" w:rsidR="00295A24" w:rsidRPr="00295A24" w:rsidRDefault="00295A24" w:rsidP="003F425B">
      <w:pPr>
        <w:pStyle w:val="ListParagraph"/>
        <w:numPr>
          <w:ilvl w:val="1"/>
          <w:numId w:val="47"/>
        </w:numPr>
        <w:tabs>
          <w:tab w:val="num" w:pos="1080"/>
        </w:tabs>
      </w:pPr>
      <w:r w:rsidRPr="00295A24">
        <w:t>How is material consumption recorded?</w:t>
      </w:r>
    </w:p>
    <w:p w14:paraId="39484D2D" w14:textId="77777777" w:rsidR="00295A24" w:rsidRPr="0063308E" w:rsidRDefault="00295A24" w:rsidP="003F425B">
      <w:pPr>
        <w:pStyle w:val="ListParagraph"/>
        <w:numPr>
          <w:ilvl w:val="0"/>
          <w:numId w:val="44"/>
        </w:numPr>
        <w:rPr>
          <w:b/>
          <w:bCs/>
          <w:i/>
          <w:iCs/>
        </w:rPr>
      </w:pPr>
      <w:r w:rsidRPr="0063308E">
        <w:rPr>
          <w:b/>
          <w:bCs/>
          <w:i/>
          <w:iCs/>
        </w:rPr>
        <w:t>Staging</w:t>
      </w:r>
    </w:p>
    <w:p w14:paraId="6A808A6D" w14:textId="77777777" w:rsidR="0063308E" w:rsidRDefault="00295A24" w:rsidP="003F425B">
      <w:pPr>
        <w:pStyle w:val="ListParagraph"/>
        <w:numPr>
          <w:ilvl w:val="1"/>
          <w:numId w:val="48"/>
        </w:numPr>
        <w:tabs>
          <w:tab w:val="num" w:pos="1080"/>
        </w:tabs>
      </w:pPr>
      <w:r w:rsidRPr="00295A24">
        <w:t>How are materials staged for kanban production?</w:t>
      </w:r>
    </w:p>
    <w:p w14:paraId="41050F7B" w14:textId="77777777" w:rsidR="0063308E" w:rsidRDefault="00295A24" w:rsidP="003F425B">
      <w:pPr>
        <w:pStyle w:val="ListParagraph"/>
        <w:numPr>
          <w:ilvl w:val="1"/>
          <w:numId w:val="48"/>
        </w:numPr>
        <w:tabs>
          <w:tab w:val="num" w:pos="1080"/>
        </w:tabs>
      </w:pPr>
      <w:r w:rsidRPr="00295A24">
        <w:t>What systems are used to track staged materials?</w:t>
      </w:r>
    </w:p>
    <w:p w14:paraId="6A72AA63" w14:textId="77777777" w:rsidR="0063308E" w:rsidRDefault="00295A24" w:rsidP="003F425B">
      <w:pPr>
        <w:pStyle w:val="ListParagraph"/>
        <w:numPr>
          <w:ilvl w:val="1"/>
          <w:numId w:val="48"/>
        </w:numPr>
        <w:tabs>
          <w:tab w:val="num" w:pos="1080"/>
        </w:tabs>
      </w:pPr>
      <w:r w:rsidRPr="00295A24">
        <w:t>How are staging areas managed?</w:t>
      </w:r>
    </w:p>
    <w:p w14:paraId="25C57CA9" w14:textId="12DE0501" w:rsidR="00295A24" w:rsidRPr="00295A24" w:rsidRDefault="00295A24" w:rsidP="003F425B">
      <w:pPr>
        <w:pStyle w:val="ListParagraph"/>
        <w:numPr>
          <w:ilvl w:val="1"/>
          <w:numId w:val="48"/>
        </w:numPr>
        <w:tabs>
          <w:tab w:val="num" w:pos="1080"/>
        </w:tabs>
      </w:pPr>
      <w:r w:rsidRPr="00295A24">
        <w:t>How is material movement tracked?</w:t>
      </w:r>
    </w:p>
    <w:p w14:paraId="244C138C" w14:textId="77777777" w:rsidR="00295A24" w:rsidRPr="0063308E" w:rsidRDefault="00295A24" w:rsidP="003F425B">
      <w:pPr>
        <w:pStyle w:val="ListParagraph"/>
        <w:numPr>
          <w:ilvl w:val="0"/>
          <w:numId w:val="44"/>
        </w:numPr>
        <w:rPr>
          <w:b/>
          <w:bCs/>
          <w:i/>
          <w:iCs/>
        </w:rPr>
      </w:pPr>
      <w:r w:rsidRPr="0063308E">
        <w:rPr>
          <w:b/>
          <w:bCs/>
          <w:i/>
          <w:iCs/>
        </w:rPr>
        <w:t>Reporting as Finished</w:t>
      </w:r>
    </w:p>
    <w:p w14:paraId="4F4DA895" w14:textId="77777777" w:rsidR="0063308E" w:rsidRDefault="00295A24" w:rsidP="003F425B">
      <w:pPr>
        <w:pStyle w:val="ListParagraph"/>
        <w:numPr>
          <w:ilvl w:val="1"/>
          <w:numId w:val="49"/>
        </w:numPr>
        <w:tabs>
          <w:tab w:val="num" w:pos="1080"/>
        </w:tabs>
      </w:pPr>
      <w:r w:rsidRPr="00295A24">
        <w:t>How is kanban job completion reported?</w:t>
      </w:r>
    </w:p>
    <w:p w14:paraId="6F0AE650" w14:textId="77777777" w:rsidR="0063308E" w:rsidRDefault="00295A24" w:rsidP="003F425B">
      <w:pPr>
        <w:pStyle w:val="ListParagraph"/>
        <w:numPr>
          <w:ilvl w:val="1"/>
          <w:numId w:val="49"/>
        </w:numPr>
        <w:tabs>
          <w:tab w:val="num" w:pos="1080"/>
        </w:tabs>
      </w:pPr>
      <w:r w:rsidRPr="00295A24">
        <w:t xml:space="preserve">What information is required to </w:t>
      </w:r>
      <w:proofErr w:type="gramStart"/>
      <w:r w:rsidRPr="00295A24">
        <w:t>report</w:t>
      </w:r>
      <w:proofErr w:type="gramEnd"/>
      <w:r w:rsidRPr="00295A24">
        <w:t xml:space="preserve"> a kanban job as finished?</w:t>
      </w:r>
    </w:p>
    <w:p w14:paraId="3DE75C8C" w14:textId="77777777" w:rsidR="0063308E" w:rsidRDefault="00295A24" w:rsidP="003F425B">
      <w:pPr>
        <w:pStyle w:val="ListParagraph"/>
        <w:numPr>
          <w:ilvl w:val="1"/>
          <w:numId w:val="49"/>
        </w:numPr>
        <w:tabs>
          <w:tab w:val="num" w:pos="1080"/>
        </w:tabs>
      </w:pPr>
      <w:r w:rsidRPr="00295A24">
        <w:t>How are finished goods or WIP products moved to inventory?</w:t>
      </w:r>
    </w:p>
    <w:p w14:paraId="1596A586" w14:textId="7BDF3B00" w:rsidR="00295A24" w:rsidRPr="00295A24" w:rsidRDefault="00295A24" w:rsidP="003F425B">
      <w:pPr>
        <w:pStyle w:val="ListParagraph"/>
        <w:numPr>
          <w:ilvl w:val="1"/>
          <w:numId w:val="49"/>
        </w:numPr>
        <w:tabs>
          <w:tab w:val="num" w:pos="1080"/>
        </w:tabs>
      </w:pPr>
      <w:r w:rsidRPr="00295A24">
        <w:t>How are production variances recorded?</w:t>
      </w:r>
    </w:p>
    <w:p w14:paraId="4F58B9FB" w14:textId="77777777" w:rsidR="00295A24" w:rsidRPr="0063308E" w:rsidRDefault="00295A24" w:rsidP="003F425B">
      <w:pPr>
        <w:pStyle w:val="ListParagraph"/>
        <w:numPr>
          <w:ilvl w:val="0"/>
          <w:numId w:val="44"/>
        </w:numPr>
        <w:rPr>
          <w:b/>
          <w:bCs/>
          <w:i/>
          <w:iCs/>
        </w:rPr>
      </w:pPr>
      <w:r w:rsidRPr="0063308E">
        <w:rPr>
          <w:b/>
          <w:bCs/>
          <w:i/>
          <w:iCs/>
        </w:rPr>
        <w:t>Handling Errors</w:t>
      </w:r>
    </w:p>
    <w:p w14:paraId="19C1D910" w14:textId="77777777" w:rsidR="0063308E" w:rsidRDefault="00295A24" w:rsidP="003F425B">
      <w:pPr>
        <w:pStyle w:val="ListParagraph"/>
        <w:numPr>
          <w:ilvl w:val="1"/>
          <w:numId w:val="50"/>
        </w:numPr>
        <w:tabs>
          <w:tab w:val="num" w:pos="1080"/>
        </w:tabs>
      </w:pPr>
      <w:r w:rsidRPr="00295A24">
        <w:t>How are kanban production errors identified?</w:t>
      </w:r>
    </w:p>
    <w:p w14:paraId="58016415" w14:textId="77777777" w:rsidR="0063308E" w:rsidRDefault="00295A24" w:rsidP="003F425B">
      <w:pPr>
        <w:pStyle w:val="ListParagraph"/>
        <w:numPr>
          <w:ilvl w:val="1"/>
          <w:numId w:val="50"/>
        </w:numPr>
        <w:tabs>
          <w:tab w:val="num" w:pos="1080"/>
        </w:tabs>
      </w:pPr>
      <w:r w:rsidRPr="00295A24">
        <w:t>What systems are used to track and manage errors?</w:t>
      </w:r>
    </w:p>
    <w:p w14:paraId="5A7BEA98" w14:textId="77777777" w:rsidR="0063308E" w:rsidRDefault="00295A24" w:rsidP="003F425B">
      <w:pPr>
        <w:pStyle w:val="ListParagraph"/>
        <w:numPr>
          <w:ilvl w:val="1"/>
          <w:numId w:val="50"/>
        </w:numPr>
        <w:tabs>
          <w:tab w:val="num" w:pos="1080"/>
        </w:tabs>
      </w:pPr>
      <w:r w:rsidRPr="00295A24">
        <w:t>How are corrective actions implemented?</w:t>
      </w:r>
    </w:p>
    <w:p w14:paraId="19E3A3C8" w14:textId="0C0FF021" w:rsidR="00295A24" w:rsidRPr="00295A24" w:rsidRDefault="00295A24" w:rsidP="003F425B">
      <w:pPr>
        <w:pStyle w:val="ListParagraph"/>
        <w:numPr>
          <w:ilvl w:val="1"/>
          <w:numId w:val="50"/>
        </w:numPr>
        <w:tabs>
          <w:tab w:val="num" w:pos="1080"/>
        </w:tabs>
      </w:pPr>
      <w:r w:rsidRPr="00295A24">
        <w:t xml:space="preserve">How are error impacts on </w:t>
      </w:r>
      <w:proofErr w:type="gramStart"/>
      <w:r w:rsidRPr="00295A24">
        <w:t>production recorded</w:t>
      </w:r>
      <w:proofErr w:type="gramEnd"/>
      <w:r w:rsidRPr="00295A24">
        <w:t>?</w:t>
      </w:r>
    </w:p>
    <w:p w14:paraId="4D0F0214" w14:textId="77777777" w:rsidR="00295A24" w:rsidRPr="0063308E" w:rsidRDefault="00295A24" w:rsidP="003F425B">
      <w:pPr>
        <w:pStyle w:val="ListParagraph"/>
        <w:numPr>
          <w:ilvl w:val="0"/>
          <w:numId w:val="44"/>
        </w:numPr>
        <w:rPr>
          <w:b/>
          <w:bCs/>
          <w:i/>
          <w:iCs/>
        </w:rPr>
      </w:pPr>
      <w:r w:rsidRPr="0063308E">
        <w:rPr>
          <w:b/>
          <w:bCs/>
          <w:i/>
          <w:iCs/>
        </w:rPr>
        <w:t>Ending Production</w:t>
      </w:r>
    </w:p>
    <w:p w14:paraId="0082B81C" w14:textId="77777777" w:rsidR="0063308E" w:rsidRDefault="00295A24" w:rsidP="003F425B">
      <w:pPr>
        <w:pStyle w:val="ListParagraph"/>
        <w:numPr>
          <w:ilvl w:val="1"/>
          <w:numId w:val="51"/>
        </w:numPr>
        <w:tabs>
          <w:tab w:val="num" w:pos="1080"/>
        </w:tabs>
      </w:pPr>
      <w:r w:rsidRPr="00295A24">
        <w:t>How is kanban job closure managed?</w:t>
      </w:r>
    </w:p>
    <w:p w14:paraId="6F0A47EC" w14:textId="77777777" w:rsidR="0063308E" w:rsidRDefault="00295A24" w:rsidP="003F425B">
      <w:pPr>
        <w:pStyle w:val="ListParagraph"/>
        <w:numPr>
          <w:ilvl w:val="1"/>
          <w:numId w:val="51"/>
        </w:numPr>
        <w:tabs>
          <w:tab w:val="num" w:pos="1080"/>
        </w:tabs>
      </w:pPr>
      <w:r w:rsidRPr="00295A24">
        <w:t>What information is required to close a kanban job?</w:t>
      </w:r>
    </w:p>
    <w:p w14:paraId="42EED627" w14:textId="77777777" w:rsidR="0063308E" w:rsidRDefault="00295A24" w:rsidP="003F425B">
      <w:pPr>
        <w:pStyle w:val="ListParagraph"/>
        <w:numPr>
          <w:ilvl w:val="1"/>
          <w:numId w:val="51"/>
        </w:numPr>
        <w:tabs>
          <w:tab w:val="num" w:pos="1080"/>
        </w:tabs>
      </w:pPr>
      <w:r w:rsidRPr="00295A24">
        <w:t>How are finished goods or WIP products moved to inventory?</w:t>
      </w:r>
    </w:p>
    <w:p w14:paraId="53CF8B9C" w14:textId="5F9A5BB3" w:rsidR="00295A24" w:rsidRDefault="00295A24" w:rsidP="003F425B">
      <w:pPr>
        <w:pStyle w:val="ListParagraph"/>
        <w:numPr>
          <w:ilvl w:val="1"/>
          <w:numId w:val="51"/>
        </w:numPr>
        <w:tabs>
          <w:tab w:val="num" w:pos="1080"/>
        </w:tabs>
      </w:pPr>
      <w:r w:rsidRPr="00295A24">
        <w:t>How are production records archived?</w:t>
      </w:r>
    </w:p>
    <w:p w14:paraId="2063A52F" w14:textId="77777777" w:rsidR="00D0236D" w:rsidRDefault="00D0236D">
      <w:pPr>
        <w:rPr>
          <w:rFonts w:asciiTheme="majorHAnsi" w:eastAsiaTheme="majorEastAsia" w:hAnsiTheme="majorHAnsi" w:cstheme="majorBidi"/>
          <w:b/>
          <w:bCs/>
          <w:color w:val="365F91" w:themeColor="accent1" w:themeShade="BF"/>
          <w:sz w:val="28"/>
          <w:szCs w:val="28"/>
        </w:rPr>
      </w:pPr>
      <w:r>
        <w:br w:type="page"/>
      </w:r>
    </w:p>
    <w:p w14:paraId="4F6EB4A8" w14:textId="515E0E9E" w:rsidR="00D0236D" w:rsidRPr="00D0236D" w:rsidRDefault="00D0236D" w:rsidP="00D0236D">
      <w:pPr>
        <w:pStyle w:val="Heading1"/>
      </w:pPr>
      <w:r w:rsidRPr="00D0236D">
        <w:lastRenderedPageBreak/>
        <w:t>70.60 Control Production Quality Deep-Dive Discovery Workshop</w:t>
      </w:r>
    </w:p>
    <w:p w14:paraId="00478EFC" w14:textId="77777777" w:rsidR="00D0236D" w:rsidRDefault="00D0236D" w:rsidP="00D0236D">
      <w:r>
        <w:t xml:space="preserve">This workshop is designed to define and refine quality control strategies across discrete, process, and lean manufacturing environments using Dynamics 365. It brings together stakeholders from across the organization to </w:t>
      </w:r>
      <w:proofErr w:type="gramStart"/>
      <w:r>
        <w:t>align on</w:t>
      </w:r>
      <w:proofErr w:type="gramEnd"/>
      <w:r>
        <w:t xml:space="preserve"> quality control planning, inspection, nonconformance handling, compliance, and reporting.</w:t>
      </w:r>
    </w:p>
    <w:p w14:paraId="5444FABD" w14:textId="77777777" w:rsidR="00D0236D" w:rsidRDefault="00D0236D" w:rsidP="00D0236D">
      <w:pPr>
        <w:pStyle w:val="Heading2"/>
      </w:pPr>
      <w:r>
        <w:t>Assumptions</w:t>
      </w:r>
    </w:p>
    <w:p w14:paraId="40B9927C" w14:textId="77777777" w:rsidR="00D0236D" w:rsidRDefault="00D0236D" w:rsidP="003F425B">
      <w:pPr>
        <w:pStyle w:val="ListParagraph"/>
        <w:numPr>
          <w:ilvl w:val="0"/>
          <w:numId w:val="23"/>
        </w:numPr>
      </w:pPr>
      <w:r>
        <w:t>One or more manufacturing models (discrete, process, lean) are in scope.</w:t>
      </w:r>
    </w:p>
    <w:p w14:paraId="204212FA" w14:textId="77777777" w:rsidR="00D0236D" w:rsidRDefault="00D0236D" w:rsidP="003F425B">
      <w:pPr>
        <w:pStyle w:val="ListParagraph"/>
        <w:numPr>
          <w:ilvl w:val="0"/>
          <w:numId w:val="23"/>
        </w:numPr>
      </w:pPr>
      <w:r>
        <w:t>Stakeholders from all relevant departments are available and engaged.</w:t>
      </w:r>
    </w:p>
    <w:p w14:paraId="75541068" w14:textId="535C8AB5" w:rsidR="00D0236D" w:rsidRDefault="00D0236D" w:rsidP="003F425B">
      <w:pPr>
        <w:pStyle w:val="ListParagraph"/>
        <w:numPr>
          <w:ilvl w:val="0"/>
          <w:numId w:val="23"/>
        </w:numPr>
      </w:pPr>
      <w:r>
        <w:t>Current quality control strategies and master data are documented and accessible.</w:t>
      </w:r>
    </w:p>
    <w:p w14:paraId="350655A6" w14:textId="77777777" w:rsidR="00D0236D" w:rsidRDefault="00D0236D" w:rsidP="00D0236D">
      <w:pPr>
        <w:pStyle w:val="Heading2"/>
      </w:pPr>
      <w:r>
        <w:t>Objectives</w:t>
      </w:r>
    </w:p>
    <w:p w14:paraId="365E0A73" w14:textId="77777777" w:rsidR="00D0236D" w:rsidRDefault="00D0236D" w:rsidP="003F425B">
      <w:pPr>
        <w:pStyle w:val="ListParagraph"/>
        <w:numPr>
          <w:ilvl w:val="0"/>
          <w:numId w:val="23"/>
        </w:numPr>
      </w:pPr>
      <w:r>
        <w:t>Define quality control strategy requirements across all manufacturing models.</w:t>
      </w:r>
    </w:p>
    <w:p w14:paraId="43DDC4C3" w14:textId="77777777" w:rsidR="00D0236D" w:rsidRDefault="00D0236D" w:rsidP="003F425B">
      <w:pPr>
        <w:pStyle w:val="ListParagraph"/>
        <w:numPr>
          <w:ilvl w:val="0"/>
          <w:numId w:val="23"/>
        </w:numPr>
      </w:pPr>
      <w:r>
        <w:t>Identify process gaps and improvement opportunities.</w:t>
      </w:r>
    </w:p>
    <w:p w14:paraId="4F10A27C" w14:textId="0447719A" w:rsidR="00D0236D" w:rsidRDefault="00D0236D" w:rsidP="003F425B">
      <w:pPr>
        <w:pStyle w:val="ListParagraph"/>
        <w:numPr>
          <w:ilvl w:val="0"/>
          <w:numId w:val="23"/>
        </w:numPr>
      </w:pPr>
      <w:r>
        <w:t>Plan for data migration and system integrations.</w:t>
      </w:r>
    </w:p>
    <w:p w14:paraId="4C365F70" w14:textId="77777777" w:rsidR="00D0236D" w:rsidRDefault="00D0236D" w:rsidP="00D0236D">
      <w:pPr>
        <w:pStyle w:val="Heading2"/>
      </w:pPr>
      <w:r>
        <w:t>High-level Agenda</w:t>
      </w:r>
    </w:p>
    <w:p w14:paraId="24AB1FD0" w14:textId="77777777" w:rsidR="00D0236D" w:rsidRDefault="00D0236D" w:rsidP="003F425B">
      <w:pPr>
        <w:pStyle w:val="ListParagraph"/>
        <w:numPr>
          <w:ilvl w:val="0"/>
          <w:numId w:val="23"/>
        </w:numPr>
      </w:pPr>
      <w:r>
        <w:t>Introduction and objectives</w:t>
      </w:r>
    </w:p>
    <w:p w14:paraId="6D76C35B" w14:textId="77777777" w:rsidR="00D0236D" w:rsidRDefault="00D0236D" w:rsidP="003F425B">
      <w:pPr>
        <w:pStyle w:val="ListParagraph"/>
        <w:numPr>
          <w:ilvl w:val="0"/>
          <w:numId w:val="23"/>
        </w:numPr>
      </w:pPr>
      <w:r>
        <w:t>Review of current quality control strategies</w:t>
      </w:r>
    </w:p>
    <w:p w14:paraId="088E3EDD" w14:textId="77777777" w:rsidR="00D0236D" w:rsidRDefault="00D0236D" w:rsidP="003F425B">
      <w:pPr>
        <w:pStyle w:val="ListParagraph"/>
        <w:numPr>
          <w:ilvl w:val="0"/>
          <w:numId w:val="23"/>
        </w:numPr>
      </w:pPr>
      <w:r>
        <w:t>Discussion by manufacturing model (discrete, process, lean)</w:t>
      </w:r>
    </w:p>
    <w:p w14:paraId="42EB348F" w14:textId="77777777" w:rsidR="00D0236D" w:rsidRDefault="00D0236D" w:rsidP="003F425B">
      <w:pPr>
        <w:pStyle w:val="ListParagraph"/>
        <w:numPr>
          <w:ilvl w:val="0"/>
          <w:numId w:val="23"/>
        </w:numPr>
      </w:pPr>
      <w:r>
        <w:t>Approval workflows and compliance</w:t>
      </w:r>
    </w:p>
    <w:p w14:paraId="5CF83735" w14:textId="78B13FD8" w:rsidR="00D0236D" w:rsidRDefault="00D0236D" w:rsidP="003F425B">
      <w:pPr>
        <w:pStyle w:val="ListParagraph"/>
        <w:numPr>
          <w:ilvl w:val="0"/>
          <w:numId w:val="23"/>
        </w:numPr>
      </w:pPr>
      <w:r>
        <w:t>Wrap-up and next steps</w:t>
      </w:r>
    </w:p>
    <w:p w14:paraId="396ADF32" w14:textId="77777777" w:rsidR="00D0236D" w:rsidRDefault="00D0236D" w:rsidP="00D0236D">
      <w:pPr>
        <w:pStyle w:val="Heading2"/>
      </w:pPr>
      <w:r>
        <w:t>Stakeholders</w:t>
      </w:r>
    </w:p>
    <w:p w14:paraId="32D41543" w14:textId="77777777" w:rsidR="00D0236D" w:rsidRDefault="00D0236D" w:rsidP="003F425B">
      <w:pPr>
        <w:pStyle w:val="ListParagraph"/>
        <w:numPr>
          <w:ilvl w:val="0"/>
          <w:numId w:val="23"/>
        </w:numPr>
      </w:pPr>
      <w:r>
        <w:t>Production managers</w:t>
      </w:r>
    </w:p>
    <w:p w14:paraId="1B3CE089" w14:textId="77777777" w:rsidR="00D0236D" w:rsidRDefault="00D0236D" w:rsidP="003F425B">
      <w:pPr>
        <w:pStyle w:val="ListParagraph"/>
        <w:numPr>
          <w:ilvl w:val="0"/>
          <w:numId w:val="23"/>
        </w:numPr>
      </w:pPr>
      <w:r>
        <w:t>Operations managers</w:t>
      </w:r>
    </w:p>
    <w:p w14:paraId="5653BE3F" w14:textId="77777777" w:rsidR="00D0236D" w:rsidRDefault="00D0236D" w:rsidP="003F425B">
      <w:pPr>
        <w:pStyle w:val="ListParagraph"/>
        <w:numPr>
          <w:ilvl w:val="0"/>
          <w:numId w:val="23"/>
        </w:numPr>
      </w:pPr>
      <w:r>
        <w:t>Manufacturing engineers</w:t>
      </w:r>
    </w:p>
    <w:p w14:paraId="5212EBA6" w14:textId="77777777" w:rsidR="00D0236D" w:rsidRDefault="00D0236D" w:rsidP="003F425B">
      <w:pPr>
        <w:pStyle w:val="ListParagraph"/>
        <w:numPr>
          <w:ilvl w:val="0"/>
          <w:numId w:val="23"/>
        </w:numPr>
      </w:pPr>
      <w:r>
        <w:t>Process engineers</w:t>
      </w:r>
    </w:p>
    <w:p w14:paraId="03B44FF6" w14:textId="77777777" w:rsidR="00D0236D" w:rsidRDefault="00D0236D" w:rsidP="003F425B">
      <w:pPr>
        <w:pStyle w:val="ListParagraph"/>
        <w:numPr>
          <w:ilvl w:val="0"/>
          <w:numId w:val="23"/>
        </w:numPr>
      </w:pPr>
      <w:r>
        <w:t>Lean coordinators or CI leads</w:t>
      </w:r>
    </w:p>
    <w:p w14:paraId="67EA8CFD" w14:textId="77777777" w:rsidR="00D0236D" w:rsidRDefault="00D0236D" w:rsidP="003F425B">
      <w:pPr>
        <w:pStyle w:val="ListParagraph"/>
        <w:numPr>
          <w:ilvl w:val="0"/>
          <w:numId w:val="23"/>
        </w:numPr>
      </w:pPr>
      <w:r>
        <w:t>Quality control managers</w:t>
      </w:r>
    </w:p>
    <w:p w14:paraId="57D4284D" w14:textId="77777777" w:rsidR="00D0236D" w:rsidRDefault="00D0236D" w:rsidP="003F425B">
      <w:pPr>
        <w:pStyle w:val="ListParagraph"/>
        <w:numPr>
          <w:ilvl w:val="0"/>
          <w:numId w:val="23"/>
        </w:numPr>
      </w:pPr>
      <w:r>
        <w:t>IT and integration leads</w:t>
      </w:r>
    </w:p>
    <w:p w14:paraId="497B1ADB" w14:textId="77777777" w:rsidR="00D0236D" w:rsidRDefault="00D0236D" w:rsidP="003F425B">
      <w:pPr>
        <w:pStyle w:val="ListParagraph"/>
        <w:numPr>
          <w:ilvl w:val="0"/>
          <w:numId w:val="23"/>
        </w:numPr>
      </w:pPr>
      <w:r>
        <w:t>Finance and costing analysts</w:t>
      </w:r>
    </w:p>
    <w:p w14:paraId="5ADD5CDD" w14:textId="77777777" w:rsidR="00D0236D" w:rsidRDefault="00D0236D" w:rsidP="003F425B">
      <w:pPr>
        <w:pStyle w:val="ListParagraph"/>
        <w:numPr>
          <w:ilvl w:val="0"/>
          <w:numId w:val="23"/>
        </w:numPr>
      </w:pPr>
      <w:r>
        <w:t>Compliance and regulatory officers</w:t>
      </w:r>
    </w:p>
    <w:p w14:paraId="54014D11" w14:textId="4F8FCDF7" w:rsidR="00D0236D" w:rsidRDefault="00D0236D" w:rsidP="003F425B">
      <w:pPr>
        <w:pStyle w:val="ListParagraph"/>
        <w:numPr>
          <w:ilvl w:val="0"/>
          <w:numId w:val="23"/>
        </w:numPr>
      </w:pPr>
      <w:r>
        <w:t>Executive leadership</w:t>
      </w:r>
    </w:p>
    <w:p w14:paraId="50F65F17" w14:textId="77777777" w:rsidR="00D0236D" w:rsidRDefault="00D0236D" w:rsidP="00D0236D">
      <w:pPr>
        <w:pStyle w:val="Heading2"/>
      </w:pPr>
      <w:r>
        <w:t>Key Questions</w:t>
      </w:r>
    </w:p>
    <w:p w14:paraId="16AACE00" w14:textId="77777777" w:rsidR="00D0236D" w:rsidRDefault="00D0236D" w:rsidP="003F425B">
      <w:pPr>
        <w:pStyle w:val="ListParagraph"/>
        <w:numPr>
          <w:ilvl w:val="0"/>
          <w:numId w:val="22"/>
        </w:numPr>
      </w:pPr>
      <w:r>
        <w:t>General</w:t>
      </w:r>
    </w:p>
    <w:p w14:paraId="5E4E8096" w14:textId="77777777" w:rsidR="00D0236D" w:rsidRDefault="00D0236D" w:rsidP="003F425B">
      <w:pPr>
        <w:pStyle w:val="ListParagraph"/>
        <w:numPr>
          <w:ilvl w:val="1"/>
          <w:numId w:val="22"/>
        </w:numPr>
      </w:pPr>
      <w:r>
        <w:t>What are your primary quality control goals (e.g., defect reduction, compliance, customer satisfaction)?</w:t>
      </w:r>
    </w:p>
    <w:p w14:paraId="4C17B56F" w14:textId="77777777" w:rsidR="00D0236D" w:rsidRDefault="00D0236D" w:rsidP="003F425B">
      <w:pPr>
        <w:pStyle w:val="ListParagraph"/>
        <w:numPr>
          <w:ilvl w:val="1"/>
          <w:numId w:val="22"/>
        </w:numPr>
      </w:pPr>
      <w:r>
        <w:t>Are different quality control strategies used across sites, product lines, or business units?</w:t>
      </w:r>
    </w:p>
    <w:p w14:paraId="481F5BDC" w14:textId="77777777" w:rsidR="00D0236D" w:rsidRDefault="00D0236D" w:rsidP="003F425B">
      <w:pPr>
        <w:pStyle w:val="ListParagraph"/>
        <w:numPr>
          <w:ilvl w:val="1"/>
          <w:numId w:val="22"/>
        </w:numPr>
      </w:pPr>
      <w:r>
        <w:lastRenderedPageBreak/>
        <w:t>How are quality control strategies aligned with production planning and execution?</w:t>
      </w:r>
    </w:p>
    <w:p w14:paraId="31AD84E8" w14:textId="1E193552" w:rsidR="00D0236D" w:rsidRDefault="00D0236D" w:rsidP="003F425B">
      <w:pPr>
        <w:pStyle w:val="ListParagraph"/>
        <w:numPr>
          <w:ilvl w:val="1"/>
          <w:numId w:val="22"/>
        </w:numPr>
      </w:pPr>
      <w:r>
        <w:t>What are the biggest challenges in your current quality control approach?</w:t>
      </w:r>
    </w:p>
    <w:p w14:paraId="68D086E1" w14:textId="77777777" w:rsidR="00D0236D" w:rsidRDefault="00D0236D" w:rsidP="003F425B">
      <w:pPr>
        <w:pStyle w:val="ListParagraph"/>
        <w:numPr>
          <w:ilvl w:val="0"/>
          <w:numId w:val="22"/>
        </w:numPr>
      </w:pPr>
      <w:r>
        <w:t>Discrete Manufacturing</w:t>
      </w:r>
    </w:p>
    <w:p w14:paraId="403A5305" w14:textId="77777777" w:rsidR="00D0236D" w:rsidRDefault="00D0236D" w:rsidP="003F425B">
      <w:pPr>
        <w:pStyle w:val="ListParagraph"/>
        <w:numPr>
          <w:ilvl w:val="1"/>
          <w:numId w:val="22"/>
        </w:numPr>
      </w:pPr>
      <w:r>
        <w:t>How are inspection orders and test results managed?</w:t>
      </w:r>
    </w:p>
    <w:p w14:paraId="7A1643C9" w14:textId="77777777" w:rsidR="00D0236D" w:rsidRDefault="00D0236D" w:rsidP="003F425B">
      <w:pPr>
        <w:pStyle w:val="ListParagraph"/>
        <w:numPr>
          <w:ilvl w:val="1"/>
          <w:numId w:val="22"/>
        </w:numPr>
      </w:pPr>
      <w:r>
        <w:t>What are the key quality checkpoints in your discrete manufacturing process?</w:t>
      </w:r>
    </w:p>
    <w:p w14:paraId="12CEDE93" w14:textId="77777777" w:rsidR="00D0236D" w:rsidRDefault="00D0236D" w:rsidP="003F425B">
      <w:pPr>
        <w:pStyle w:val="ListParagraph"/>
        <w:numPr>
          <w:ilvl w:val="1"/>
          <w:numId w:val="22"/>
        </w:numPr>
      </w:pPr>
      <w:r>
        <w:t>How are nonconformance issues tracked and resolved?</w:t>
      </w:r>
    </w:p>
    <w:p w14:paraId="43150744" w14:textId="77777777" w:rsidR="00D0236D" w:rsidRDefault="00D0236D" w:rsidP="003F425B">
      <w:pPr>
        <w:pStyle w:val="ListParagraph"/>
        <w:numPr>
          <w:ilvl w:val="1"/>
          <w:numId w:val="22"/>
        </w:numPr>
      </w:pPr>
      <w:r>
        <w:t>What tools are used for quality data collection and analysis?</w:t>
      </w:r>
    </w:p>
    <w:p w14:paraId="4680A08C" w14:textId="77777777" w:rsidR="00D0236D" w:rsidRDefault="00D0236D" w:rsidP="003F425B">
      <w:pPr>
        <w:pStyle w:val="ListParagraph"/>
        <w:numPr>
          <w:ilvl w:val="1"/>
          <w:numId w:val="22"/>
        </w:numPr>
      </w:pPr>
      <w:r>
        <w:t>How are engineering changes impacting quality managed?</w:t>
      </w:r>
    </w:p>
    <w:p w14:paraId="4864441B" w14:textId="77777777" w:rsidR="00D0236D" w:rsidRDefault="00D0236D" w:rsidP="003F425B">
      <w:pPr>
        <w:pStyle w:val="ListParagraph"/>
        <w:numPr>
          <w:ilvl w:val="1"/>
          <w:numId w:val="22"/>
        </w:numPr>
      </w:pPr>
      <w:r>
        <w:t>What data needs to be migrated (inspection plans, test results, nonconformance records)?</w:t>
      </w:r>
    </w:p>
    <w:p w14:paraId="22D35456" w14:textId="2DE1BEDF" w:rsidR="00D0236D" w:rsidRDefault="00D0236D" w:rsidP="003F425B">
      <w:pPr>
        <w:pStyle w:val="ListParagraph"/>
        <w:numPr>
          <w:ilvl w:val="1"/>
          <w:numId w:val="22"/>
        </w:numPr>
      </w:pPr>
      <w:r>
        <w:t>What systems need to integrate (e.g., MES, QMS)?</w:t>
      </w:r>
    </w:p>
    <w:p w14:paraId="20571E9E" w14:textId="77777777" w:rsidR="00D0236D" w:rsidRDefault="00D0236D" w:rsidP="003F425B">
      <w:pPr>
        <w:pStyle w:val="ListParagraph"/>
        <w:numPr>
          <w:ilvl w:val="0"/>
          <w:numId w:val="22"/>
        </w:numPr>
      </w:pPr>
      <w:r>
        <w:t>Process Manufacturing</w:t>
      </w:r>
    </w:p>
    <w:p w14:paraId="12B11157" w14:textId="77777777" w:rsidR="00D0236D" w:rsidRDefault="00D0236D" w:rsidP="003F425B">
      <w:pPr>
        <w:pStyle w:val="ListParagraph"/>
        <w:numPr>
          <w:ilvl w:val="1"/>
          <w:numId w:val="22"/>
        </w:numPr>
      </w:pPr>
      <w:r>
        <w:t>How are batch quality and lab testing managed?</w:t>
      </w:r>
    </w:p>
    <w:p w14:paraId="626D1852" w14:textId="77777777" w:rsidR="00D0236D" w:rsidRDefault="00D0236D" w:rsidP="003F425B">
      <w:pPr>
        <w:pStyle w:val="ListParagraph"/>
        <w:numPr>
          <w:ilvl w:val="1"/>
          <w:numId w:val="22"/>
        </w:numPr>
      </w:pPr>
      <w:r>
        <w:t>What are the key regulatory requirements (e.g., FDA, REACH) impacting quality?</w:t>
      </w:r>
    </w:p>
    <w:p w14:paraId="64553602" w14:textId="77777777" w:rsidR="00D0236D" w:rsidRDefault="00D0236D" w:rsidP="003F425B">
      <w:pPr>
        <w:pStyle w:val="ListParagraph"/>
        <w:numPr>
          <w:ilvl w:val="1"/>
          <w:numId w:val="22"/>
        </w:numPr>
      </w:pPr>
      <w:r>
        <w:t>How are co-products and by-products impacting quality tracked?</w:t>
      </w:r>
    </w:p>
    <w:p w14:paraId="697ED045" w14:textId="77777777" w:rsidR="00D0236D" w:rsidRDefault="00D0236D" w:rsidP="003F425B">
      <w:pPr>
        <w:pStyle w:val="ListParagraph"/>
        <w:numPr>
          <w:ilvl w:val="1"/>
          <w:numId w:val="22"/>
        </w:numPr>
      </w:pPr>
      <w:r>
        <w:t>How are quality specifications and test results managed?</w:t>
      </w:r>
    </w:p>
    <w:p w14:paraId="77BD90BB" w14:textId="77777777" w:rsidR="00D0236D" w:rsidRDefault="00D0236D" w:rsidP="003F425B">
      <w:pPr>
        <w:pStyle w:val="ListParagraph"/>
        <w:numPr>
          <w:ilvl w:val="1"/>
          <w:numId w:val="22"/>
        </w:numPr>
      </w:pPr>
      <w:r>
        <w:t>How are batch records and traceability handled?</w:t>
      </w:r>
    </w:p>
    <w:p w14:paraId="1D9124C0" w14:textId="77777777" w:rsidR="00D0236D" w:rsidRDefault="00D0236D" w:rsidP="003F425B">
      <w:pPr>
        <w:pStyle w:val="ListParagraph"/>
        <w:numPr>
          <w:ilvl w:val="1"/>
          <w:numId w:val="22"/>
        </w:numPr>
      </w:pPr>
      <w:r>
        <w:t>What are the key pain points in current batch quality management?</w:t>
      </w:r>
    </w:p>
    <w:p w14:paraId="0371951E" w14:textId="77777777" w:rsidR="00D0236D" w:rsidRDefault="00D0236D" w:rsidP="003F425B">
      <w:pPr>
        <w:pStyle w:val="ListParagraph"/>
        <w:numPr>
          <w:ilvl w:val="1"/>
          <w:numId w:val="22"/>
        </w:numPr>
      </w:pPr>
      <w:r>
        <w:t>What data needs to be migrated (quality specs, test results, batch records)?</w:t>
      </w:r>
    </w:p>
    <w:p w14:paraId="493E4FCA" w14:textId="5F6010CE" w:rsidR="00D0236D" w:rsidRDefault="00D0236D" w:rsidP="003F425B">
      <w:pPr>
        <w:pStyle w:val="ListParagraph"/>
        <w:numPr>
          <w:ilvl w:val="1"/>
          <w:numId w:val="22"/>
        </w:numPr>
      </w:pPr>
      <w:r>
        <w:t>What systems need to integrate (e.g., LIMS, lab systems)?</w:t>
      </w:r>
    </w:p>
    <w:p w14:paraId="7687E1A7" w14:textId="77777777" w:rsidR="00D0236D" w:rsidRDefault="00D0236D" w:rsidP="003F425B">
      <w:pPr>
        <w:pStyle w:val="ListParagraph"/>
        <w:numPr>
          <w:ilvl w:val="0"/>
          <w:numId w:val="22"/>
        </w:numPr>
      </w:pPr>
      <w:r>
        <w:t>Lean Manufacturing</w:t>
      </w:r>
    </w:p>
    <w:p w14:paraId="32BBEBA3" w14:textId="77777777" w:rsidR="00D0236D" w:rsidRDefault="00D0236D" w:rsidP="003F425B">
      <w:pPr>
        <w:pStyle w:val="ListParagraph"/>
        <w:numPr>
          <w:ilvl w:val="1"/>
          <w:numId w:val="22"/>
        </w:numPr>
      </w:pPr>
      <w:r>
        <w:t>How are visual controls and quality at source implemented?</w:t>
      </w:r>
    </w:p>
    <w:p w14:paraId="40643C3E" w14:textId="77777777" w:rsidR="00D0236D" w:rsidRDefault="00D0236D" w:rsidP="003F425B">
      <w:pPr>
        <w:pStyle w:val="ListParagraph"/>
        <w:numPr>
          <w:ilvl w:val="1"/>
          <w:numId w:val="22"/>
        </w:numPr>
      </w:pPr>
      <w:r>
        <w:t>What lean metrics are tracked (e.g., cycle time, defect rate)?</w:t>
      </w:r>
    </w:p>
    <w:p w14:paraId="4100F960" w14:textId="77777777" w:rsidR="00D0236D" w:rsidRDefault="00D0236D" w:rsidP="003F425B">
      <w:pPr>
        <w:pStyle w:val="ListParagraph"/>
        <w:numPr>
          <w:ilvl w:val="1"/>
          <w:numId w:val="22"/>
        </w:numPr>
      </w:pPr>
      <w:r>
        <w:t>How are continuous improvement initiatives impacting quality managed?</w:t>
      </w:r>
    </w:p>
    <w:p w14:paraId="55EF0FF0" w14:textId="77777777" w:rsidR="00D0236D" w:rsidRDefault="00D0236D" w:rsidP="003F425B">
      <w:pPr>
        <w:pStyle w:val="ListParagraph"/>
        <w:numPr>
          <w:ilvl w:val="1"/>
          <w:numId w:val="22"/>
        </w:numPr>
      </w:pPr>
      <w:r>
        <w:t>How are error-proofing and mistake-proofing techniques implemented?</w:t>
      </w:r>
    </w:p>
    <w:p w14:paraId="2EAB9934" w14:textId="77777777" w:rsidR="00D0236D" w:rsidRDefault="00D0236D" w:rsidP="003F425B">
      <w:pPr>
        <w:pStyle w:val="ListParagraph"/>
        <w:numPr>
          <w:ilvl w:val="1"/>
          <w:numId w:val="22"/>
        </w:numPr>
      </w:pPr>
      <w:r>
        <w:t>What data needs to be migrated (quality metrics, CI records)?</w:t>
      </w:r>
    </w:p>
    <w:p w14:paraId="55E8CBBD" w14:textId="63A0E630" w:rsidR="00D0236D" w:rsidRDefault="00D0236D" w:rsidP="003F425B">
      <w:pPr>
        <w:pStyle w:val="ListParagraph"/>
        <w:numPr>
          <w:ilvl w:val="1"/>
          <w:numId w:val="22"/>
        </w:numPr>
      </w:pPr>
      <w:r>
        <w:t>What systems need to integrate (e.g., MES, visual boards)?</w:t>
      </w:r>
    </w:p>
    <w:p w14:paraId="5F09424E" w14:textId="77777777" w:rsidR="00D0236D" w:rsidRDefault="00D0236D">
      <w:pPr>
        <w:rPr>
          <w:rFonts w:asciiTheme="majorHAnsi" w:eastAsiaTheme="majorEastAsia" w:hAnsiTheme="majorHAnsi" w:cstheme="majorBidi"/>
          <w:b/>
          <w:bCs/>
          <w:color w:val="365F91" w:themeColor="accent1" w:themeShade="BF"/>
          <w:sz w:val="28"/>
          <w:szCs w:val="28"/>
        </w:rPr>
      </w:pPr>
      <w:r>
        <w:br w:type="page"/>
      </w:r>
    </w:p>
    <w:p w14:paraId="4072E916" w14:textId="00ABEF55" w:rsidR="00D0236D" w:rsidRDefault="00D0236D" w:rsidP="00D0236D">
      <w:pPr>
        <w:pStyle w:val="Heading1"/>
      </w:pPr>
      <w:r>
        <w:lastRenderedPageBreak/>
        <w:t>70.70 Analyze Production Operations Deep-Dive Discovery Workshop</w:t>
      </w:r>
    </w:p>
    <w:p w14:paraId="1F192448" w14:textId="77777777" w:rsidR="00D0236D" w:rsidRDefault="00D0236D" w:rsidP="00D0236D">
      <w:r>
        <w:t>The Analyze Production Operations deep dive discovery workshop is designed to help your organization effectively analyze production operations using Dynamics 365. This session will delve into your current systems, processes, and pain points, and identify any gaps in the out-of-the-box functionality. The workshop will focus on understanding the overall strategy for analyzing production operations, key reporting requirements, budget definitions, and other critical policies.</w:t>
      </w:r>
    </w:p>
    <w:p w14:paraId="2291AE7B" w14:textId="77777777" w:rsidR="00D0236D" w:rsidRDefault="00D0236D" w:rsidP="00D0236D">
      <w:pPr>
        <w:pStyle w:val="Heading2"/>
      </w:pPr>
      <w:r>
        <w:t>Assumptions</w:t>
      </w:r>
    </w:p>
    <w:p w14:paraId="79CB5614" w14:textId="77777777" w:rsidR="00D0236D" w:rsidRDefault="00D0236D" w:rsidP="003F425B">
      <w:pPr>
        <w:pStyle w:val="ListParagraph"/>
        <w:numPr>
          <w:ilvl w:val="0"/>
          <w:numId w:val="23"/>
        </w:numPr>
      </w:pPr>
      <w:r>
        <w:t>Key stakeholders involved in production operations analysis decisions are available and willing to participate.</w:t>
      </w:r>
    </w:p>
    <w:p w14:paraId="5CE2A526" w14:textId="41306CD1" w:rsidR="00D0236D" w:rsidRDefault="00D0236D" w:rsidP="003F425B">
      <w:pPr>
        <w:pStyle w:val="ListParagraph"/>
        <w:numPr>
          <w:ilvl w:val="0"/>
          <w:numId w:val="23"/>
        </w:numPr>
      </w:pPr>
      <w:r>
        <w:t>Current production operations analysis strategies, reporting requirements, and budget processes are documented and accessible.</w:t>
      </w:r>
    </w:p>
    <w:p w14:paraId="1269E7F2" w14:textId="77777777" w:rsidR="00D0236D" w:rsidRDefault="00D0236D" w:rsidP="003F425B">
      <w:pPr>
        <w:pStyle w:val="ListParagraph"/>
        <w:numPr>
          <w:ilvl w:val="0"/>
          <w:numId w:val="23"/>
        </w:numPr>
      </w:pPr>
      <w:r>
        <w:t>Participants have a basic understanding of production operations analysis principles and standards.</w:t>
      </w:r>
    </w:p>
    <w:p w14:paraId="49DF73BC" w14:textId="60EA2A69" w:rsidR="00D0236D" w:rsidRDefault="00D0236D" w:rsidP="003F425B">
      <w:pPr>
        <w:pStyle w:val="ListParagraph"/>
        <w:numPr>
          <w:ilvl w:val="0"/>
          <w:numId w:val="23"/>
        </w:numPr>
      </w:pPr>
      <w:r>
        <w:t xml:space="preserve">Relevant data on production operations analysis strategies, reporting requirements, and budget definitions </w:t>
      </w:r>
      <w:proofErr w:type="gramStart"/>
      <w:r>
        <w:t>is</w:t>
      </w:r>
      <w:proofErr w:type="gramEnd"/>
      <w:r>
        <w:t xml:space="preserve"> available.</w:t>
      </w:r>
    </w:p>
    <w:p w14:paraId="1C67BEFA" w14:textId="77777777" w:rsidR="00D0236D" w:rsidRDefault="00D0236D" w:rsidP="00D0236D">
      <w:pPr>
        <w:pStyle w:val="Heading2"/>
      </w:pPr>
      <w:r>
        <w:t>Objectives</w:t>
      </w:r>
    </w:p>
    <w:p w14:paraId="591DDC73" w14:textId="77777777" w:rsidR="00D0236D" w:rsidRDefault="00D0236D" w:rsidP="003F425B">
      <w:pPr>
        <w:pStyle w:val="ListParagraph"/>
        <w:numPr>
          <w:ilvl w:val="0"/>
          <w:numId w:val="23"/>
        </w:numPr>
      </w:pPr>
      <w:r>
        <w:t>Define detailed requirements and design.</w:t>
      </w:r>
    </w:p>
    <w:p w14:paraId="5B638074" w14:textId="77777777" w:rsidR="00D0236D" w:rsidRDefault="00D0236D" w:rsidP="003F425B">
      <w:pPr>
        <w:pStyle w:val="ListParagraph"/>
        <w:numPr>
          <w:ilvl w:val="0"/>
          <w:numId w:val="23"/>
        </w:numPr>
      </w:pPr>
      <w:r>
        <w:t>Identify gaps and areas for improvement.</w:t>
      </w:r>
    </w:p>
    <w:p w14:paraId="531641D4" w14:textId="346680AF" w:rsidR="00D0236D" w:rsidRDefault="00D0236D" w:rsidP="003F425B">
      <w:pPr>
        <w:pStyle w:val="ListParagraph"/>
        <w:numPr>
          <w:ilvl w:val="0"/>
          <w:numId w:val="23"/>
        </w:numPr>
      </w:pPr>
      <w:r>
        <w:t>Plan data migration and integrations.</w:t>
      </w:r>
    </w:p>
    <w:p w14:paraId="17E84706" w14:textId="77777777" w:rsidR="00D0236D" w:rsidRDefault="00D0236D" w:rsidP="00D0236D">
      <w:pPr>
        <w:pStyle w:val="Heading2"/>
      </w:pPr>
      <w:r>
        <w:t>High-level Agenda</w:t>
      </w:r>
    </w:p>
    <w:p w14:paraId="60E45810" w14:textId="77777777" w:rsidR="00D0236D" w:rsidRDefault="00D0236D" w:rsidP="003F425B">
      <w:pPr>
        <w:pStyle w:val="ListParagraph"/>
        <w:numPr>
          <w:ilvl w:val="0"/>
          <w:numId w:val="23"/>
        </w:numPr>
      </w:pPr>
      <w:r>
        <w:t>Introduction and objectives</w:t>
      </w:r>
    </w:p>
    <w:p w14:paraId="4E530777" w14:textId="77777777" w:rsidR="00D0236D" w:rsidRDefault="00D0236D" w:rsidP="003F425B">
      <w:pPr>
        <w:pStyle w:val="ListParagraph"/>
        <w:numPr>
          <w:ilvl w:val="0"/>
          <w:numId w:val="23"/>
        </w:numPr>
      </w:pPr>
      <w:r>
        <w:t>Current processes and systems</w:t>
      </w:r>
    </w:p>
    <w:p w14:paraId="06463EED" w14:textId="77777777" w:rsidR="00D0236D" w:rsidRDefault="00D0236D" w:rsidP="003F425B">
      <w:pPr>
        <w:pStyle w:val="ListParagraph"/>
        <w:numPr>
          <w:ilvl w:val="0"/>
          <w:numId w:val="23"/>
        </w:numPr>
      </w:pPr>
      <w:r>
        <w:t>Volume of transactions and needs</w:t>
      </w:r>
    </w:p>
    <w:p w14:paraId="7C472144" w14:textId="77777777" w:rsidR="00D0236D" w:rsidRDefault="00D0236D" w:rsidP="003F425B">
      <w:pPr>
        <w:pStyle w:val="ListParagraph"/>
        <w:numPr>
          <w:ilvl w:val="0"/>
          <w:numId w:val="23"/>
        </w:numPr>
      </w:pPr>
      <w:r>
        <w:t>Approval processes and policies</w:t>
      </w:r>
    </w:p>
    <w:p w14:paraId="44F95EF6" w14:textId="7587F822" w:rsidR="00D0236D" w:rsidRDefault="00D0236D" w:rsidP="003F425B">
      <w:pPr>
        <w:pStyle w:val="ListParagraph"/>
        <w:numPr>
          <w:ilvl w:val="0"/>
          <w:numId w:val="23"/>
        </w:numPr>
      </w:pPr>
      <w:r>
        <w:t>Compliance and regulatory concerns</w:t>
      </w:r>
    </w:p>
    <w:p w14:paraId="2DBCDC89" w14:textId="77777777" w:rsidR="00D0236D" w:rsidRDefault="00D0236D" w:rsidP="00D0236D">
      <w:pPr>
        <w:pStyle w:val="Heading2"/>
      </w:pPr>
      <w:r>
        <w:t>Stakeholders</w:t>
      </w:r>
    </w:p>
    <w:p w14:paraId="0745AD95" w14:textId="77777777" w:rsidR="00D0236D" w:rsidRDefault="00D0236D" w:rsidP="003F425B">
      <w:pPr>
        <w:pStyle w:val="ListParagraph"/>
        <w:numPr>
          <w:ilvl w:val="0"/>
          <w:numId w:val="23"/>
        </w:numPr>
      </w:pPr>
      <w:r>
        <w:t>Production managers</w:t>
      </w:r>
    </w:p>
    <w:p w14:paraId="0A99D663" w14:textId="77777777" w:rsidR="00D0236D" w:rsidRDefault="00D0236D" w:rsidP="003F425B">
      <w:pPr>
        <w:pStyle w:val="ListParagraph"/>
        <w:numPr>
          <w:ilvl w:val="0"/>
          <w:numId w:val="23"/>
        </w:numPr>
      </w:pPr>
      <w:r>
        <w:t>Operations managers</w:t>
      </w:r>
    </w:p>
    <w:p w14:paraId="358351F0" w14:textId="77777777" w:rsidR="00D0236D" w:rsidRDefault="00D0236D" w:rsidP="003F425B">
      <w:pPr>
        <w:pStyle w:val="ListParagraph"/>
        <w:numPr>
          <w:ilvl w:val="0"/>
          <w:numId w:val="23"/>
        </w:numPr>
      </w:pPr>
      <w:r>
        <w:t>Manufacturing engineers</w:t>
      </w:r>
    </w:p>
    <w:p w14:paraId="73C8A602" w14:textId="77777777" w:rsidR="00D0236D" w:rsidRDefault="00D0236D" w:rsidP="003F425B">
      <w:pPr>
        <w:pStyle w:val="ListParagraph"/>
        <w:numPr>
          <w:ilvl w:val="0"/>
          <w:numId w:val="23"/>
        </w:numPr>
      </w:pPr>
      <w:r>
        <w:t>Process engineers</w:t>
      </w:r>
    </w:p>
    <w:p w14:paraId="1194CFB7" w14:textId="77777777" w:rsidR="00D0236D" w:rsidRDefault="00D0236D" w:rsidP="003F425B">
      <w:pPr>
        <w:pStyle w:val="ListParagraph"/>
        <w:numPr>
          <w:ilvl w:val="0"/>
          <w:numId w:val="23"/>
        </w:numPr>
      </w:pPr>
      <w:r>
        <w:t>Lean coordinators or CI leads</w:t>
      </w:r>
    </w:p>
    <w:p w14:paraId="7E062A4B" w14:textId="77777777" w:rsidR="00D0236D" w:rsidRDefault="00D0236D" w:rsidP="003F425B">
      <w:pPr>
        <w:pStyle w:val="ListParagraph"/>
        <w:numPr>
          <w:ilvl w:val="0"/>
          <w:numId w:val="23"/>
        </w:numPr>
      </w:pPr>
      <w:r>
        <w:t>Quality control managers</w:t>
      </w:r>
    </w:p>
    <w:p w14:paraId="48EA4DD8" w14:textId="77777777" w:rsidR="00D0236D" w:rsidRDefault="00D0236D" w:rsidP="003F425B">
      <w:pPr>
        <w:pStyle w:val="ListParagraph"/>
        <w:numPr>
          <w:ilvl w:val="0"/>
          <w:numId w:val="23"/>
        </w:numPr>
      </w:pPr>
      <w:r>
        <w:t>IT and integration leads</w:t>
      </w:r>
    </w:p>
    <w:p w14:paraId="670A8E9B" w14:textId="77777777" w:rsidR="00D0236D" w:rsidRDefault="00D0236D" w:rsidP="003F425B">
      <w:pPr>
        <w:pStyle w:val="ListParagraph"/>
        <w:numPr>
          <w:ilvl w:val="0"/>
          <w:numId w:val="23"/>
        </w:numPr>
      </w:pPr>
      <w:r>
        <w:t>Finance and costing analysts</w:t>
      </w:r>
    </w:p>
    <w:p w14:paraId="39FAECAD" w14:textId="77777777" w:rsidR="00D0236D" w:rsidRDefault="00D0236D" w:rsidP="003F425B">
      <w:pPr>
        <w:pStyle w:val="ListParagraph"/>
        <w:numPr>
          <w:ilvl w:val="0"/>
          <w:numId w:val="23"/>
        </w:numPr>
      </w:pPr>
      <w:r>
        <w:t>Compliance and regulatory officers</w:t>
      </w:r>
    </w:p>
    <w:p w14:paraId="41652D17" w14:textId="1A0B2E46" w:rsidR="00D0236D" w:rsidRDefault="00D0236D" w:rsidP="003F425B">
      <w:pPr>
        <w:pStyle w:val="ListParagraph"/>
        <w:numPr>
          <w:ilvl w:val="0"/>
          <w:numId w:val="23"/>
        </w:numPr>
      </w:pPr>
      <w:r>
        <w:t>Executive leadership</w:t>
      </w:r>
    </w:p>
    <w:p w14:paraId="617FA378" w14:textId="77777777" w:rsidR="00D0236D" w:rsidRDefault="00D0236D" w:rsidP="00D0236D">
      <w:pPr>
        <w:pStyle w:val="Heading2"/>
      </w:pPr>
      <w:r>
        <w:lastRenderedPageBreak/>
        <w:t>Key Questions</w:t>
      </w:r>
    </w:p>
    <w:p w14:paraId="37B76141" w14:textId="77777777" w:rsidR="00AB1F78" w:rsidRDefault="00AB1F78" w:rsidP="003F425B">
      <w:pPr>
        <w:pStyle w:val="ListParagraph"/>
        <w:numPr>
          <w:ilvl w:val="0"/>
          <w:numId w:val="52"/>
        </w:numPr>
        <w:tabs>
          <w:tab w:val="num" w:pos="1080"/>
        </w:tabs>
      </w:pPr>
      <w:r>
        <w:t>Production costing</w:t>
      </w:r>
    </w:p>
    <w:p w14:paraId="111ACDC9" w14:textId="237EBF9F" w:rsidR="00AB1F78" w:rsidRDefault="00AB1F78" w:rsidP="003F425B">
      <w:pPr>
        <w:pStyle w:val="ListParagraph"/>
        <w:numPr>
          <w:ilvl w:val="0"/>
          <w:numId w:val="53"/>
        </w:numPr>
      </w:pPr>
      <w:r>
        <w:t>How are production costs tracked and reported?</w:t>
      </w:r>
    </w:p>
    <w:p w14:paraId="4C556352" w14:textId="07FDF36D" w:rsidR="00AB1F78" w:rsidRDefault="00AB1F78" w:rsidP="003F425B">
      <w:pPr>
        <w:pStyle w:val="ListParagraph"/>
        <w:numPr>
          <w:ilvl w:val="0"/>
          <w:numId w:val="53"/>
        </w:numPr>
      </w:pPr>
      <w:r>
        <w:t>What costing methods are used (standard, actual, etc.)?</w:t>
      </w:r>
    </w:p>
    <w:p w14:paraId="02D02FB0" w14:textId="2734DCD4" w:rsidR="00AB1F78" w:rsidRDefault="00AB1F78" w:rsidP="003F425B">
      <w:pPr>
        <w:pStyle w:val="ListParagraph"/>
        <w:numPr>
          <w:ilvl w:val="0"/>
          <w:numId w:val="53"/>
        </w:numPr>
      </w:pPr>
      <w:r>
        <w:t>How are variances (material, labor, overhead) analyzed?</w:t>
      </w:r>
    </w:p>
    <w:p w14:paraId="07C21FD3" w14:textId="6662DB52" w:rsidR="00AB1F78" w:rsidRDefault="00AB1F78" w:rsidP="003F425B">
      <w:pPr>
        <w:pStyle w:val="ListParagraph"/>
        <w:numPr>
          <w:ilvl w:val="0"/>
          <w:numId w:val="53"/>
        </w:numPr>
      </w:pPr>
      <w:r>
        <w:t>What tools are used for cost analysis and reporting?</w:t>
      </w:r>
    </w:p>
    <w:p w14:paraId="3D4B8D90" w14:textId="327696D5" w:rsidR="00AB1F78" w:rsidRDefault="00AB1F78" w:rsidP="003F425B">
      <w:pPr>
        <w:pStyle w:val="ListParagraph"/>
        <w:numPr>
          <w:ilvl w:val="0"/>
          <w:numId w:val="53"/>
        </w:numPr>
      </w:pPr>
      <w:r>
        <w:t>How is cost data integrated with financial systems?</w:t>
      </w:r>
    </w:p>
    <w:p w14:paraId="1682A8B8" w14:textId="06B5B6E2" w:rsidR="00AB1F78" w:rsidRDefault="00AB1F78" w:rsidP="003F425B">
      <w:pPr>
        <w:pStyle w:val="ListParagraph"/>
        <w:numPr>
          <w:ilvl w:val="0"/>
          <w:numId w:val="53"/>
        </w:numPr>
      </w:pPr>
      <w:r>
        <w:t>What are the key pain points in current cost tracking?</w:t>
      </w:r>
    </w:p>
    <w:p w14:paraId="2D8F561D" w14:textId="63154998" w:rsidR="00AB1F78" w:rsidRDefault="00AB1F78" w:rsidP="003F425B">
      <w:pPr>
        <w:pStyle w:val="ListParagraph"/>
        <w:numPr>
          <w:ilvl w:val="0"/>
          <w:numId w:val="53"/>
        </w:numPr>
      </w:pPr>
      <w:r>
        <w:t>What data needs to be migrated (cost records, variance reports)?</w:t>
      </w:r>
    </w:p>
    <w:p w14:paraId="6EE76402" w14:textId="2E96A21E" w:rsidR="00AB1F78" w:rsidRDefault="00AB1F78" w:rsidP="003F425B">
      <w:pPr>
        <w:pStyle w:val="ListParagraph"/>
        <w:numPr>
          <w:ilvl w:val="0"/>
          <w:numId w:val="53"/>
        </w:numPr>
      </w:pPr>
      <w:r>
        <w:t>What systems need to integrate (e.g., ERP, financial systems)?</w:t>
      </w:r>
    </w:p>
    <w:p w14:paraId="3DF499E3" w14:textId="77777777" w:rsidR="00AB1F78" w:rsidRDefault="00AB1F78" w:rsidP="003F425B">
      <w:pPr>
        <w:pStyle w:val="ListParagraph"/>
        <w:numPr>
          <w:ilvl w:val="0"/>
          <w:numId w:val="52"/>
        </w:numPr>
        <w:tabs>
          <w:tab w:val="num" w:pos="1080"/>
        </w:tabs>
      </w:pPr>
      <w:r>
        <w:t>Quality results</w:t>
      </w:r>
    </w:p>
    <w:p w14:paraId="6BC0685D" w14:textId="78CB70C1" w:rsidR="00AB1F78" w:rsidRDefault="00AB1F78" w:rsidP="003F425B">
      <w:pPr>
        <w:pStyle w:val="ListParagraph"/>
        <w:numPr>
          <w:ilvl w:val="0"/>
          <w:numId w:val="54"/>
        </w:numPr>
      </w:pPr>
      <w:r>
        <w:t>How are quality metrics tracked and reported?</w:t>
      </w:r>
    </w:p>
    <w:p w14:paraId="4F709BE4" w14:textId="3DACCD5F" w:rsidR="00AB1F78" w:rsidRDefault="00AB1F78" w:rsidP="003F425B">
      <w:pPr>
        <w:pStyle w:val="ListParagraph"/>
        <w:numPr>
          <w:ilvl w:val="0"/>
          <w:numId w:val="54"/>
        </w:numPr>
      </w:pPr>
      <w:r>
        <w:t>What tools are used for quality analysis?</w:t>
      </w:r>
    </w:p>
    <w:p w14:paraId="2E194715" w14:textId="6AE42096" w:rsidR="00AB1F78" w:rsidRDefault="00AB1F78" w:rsidP="003F425B">
      <w:pPr>
        <w:pStyle w:val="ListParagraph"/>
        <w:numPr>
          <w:ilvl w:val="0"/>
          <w:numId w:val="54"/>
        </w:numPr>
      </w:pPr>
      <w:r>
        <w:t>How are nonconformance and corrective actions managed?</w:t>
      </w:r>
    </w:p>
    <w:p w14:paraId="1AC8AE86" w14:textId="0A28DBB8" w:rsidR="00AB1F78" w:rsidRDefault="00AB1F78" w:rsidP="003F425B">
      <w:pPr>
        <w:pStyle w:val="ListParagraph"/>
        <w:numPr>
          <w:ilvl w:val="0"/>
          <w:numId w:val="54"/>
        </w:numPr>
      </w:pPr>
      <w:r>
        <w:t>How is quality data integrated with production systems?</w:t>
      </w:r>
    </w:p>
    <w:p w14:paraId="1FDBFF82" w14:textId="413F225B" w:rsidR="00AB1F78" w:rsidRDefault="00AB1F78" w:rsidP="003F425B">
      <w:pPr>
        <w:pStyle w:val="ListParagraph"/>
        <w:numPr>
          <w:ilvl w:val="0"/>
          <w:numId w:val="54"/>
        </w:numPr>
      </w:pPr>
      <w:r>
        <w:t>What are the key pain points in current quality tracking?</w:t>
      </w:r>
    </w:p>
    <w:p w14:paraId="55E5D3E0" w14:textId="4C5F5524" w:rsidR="00AB1F78" w:rsidRDefault="00AB1F78" w:rsidP="003F425B">
      <w:pPr>
        <w:pStyle w:val="ListParagraph"/>
        <w:numPr>
          <w:ilvl w:val="0"/>
          <w:numId w:val="54"/>
        </w:numPr>
      </w:pPr>
      <w:r>
        <w:t>What data needs to be migrated (quality records, test results)?</w:t>
      </w:r>
    </w:p>
    <w:p w14:paraId="6CFE144F" w14:textId="33EDC53A" w:rsidR="00AB1F78" w:rsidRDefault="00AB1F78" w:rsidP="003F425B">
      <w:pPr>
        <w:pStyle w:val="ListParagraph"/>
        <w:numPr>
          <w:ilvl w:val="0"/>
          <w:numId w:val="54"/>
        </w:numPr>
      </w:pPr>
      <w:r>
        <w:t>What systems need to integrate (e.g., QMS, MES)?</w:t>
      </w:r>
    </w:p>
    <w:p w14:paraId="6A5E1607" w14:textId="77777777" w:rsidR="00AB1F78" w:rsidRDefault="00AB1F78" w:rsidP="003F425B">
      <w:pPr>
        <w:pStyle w:val="ListParagraph"/>
        <w:numPr>
          <w:ilvl w:val="0"/>
          <w:numId w:val="52"/>
        </w:numPr>
        <w:tabs>
          <w:tab w:val="num" w:pos="1080"/>
        </w:tabs>
      </w:pPr>
      <w:r>
        <w:t>Tracing</w:t>
      </w:r>
    </w:p>
    <w:p w14:paraId="36800A26" w14:textId="0416E574" w:rsidR="00AB1F78" w:rsidRDefault="00AB1F78" w:rsidP="003F425B">
      <w:pPr>
        <w:pStyle w:val="ListParagraph"/>
        <w:numPr>
          <w:ilvl w:val="0"/>
          <w:numId w:val="55"/>
        </w:numPr>
      </w:pPr>
      <w:r>
        <w:t>How is traceability managed across production?</w:t>
      </w:r>
    </w:p>
    <w:p w14:paraId="69121417" w14:textId="593ABB01" w:rsidR="00AB1F78" w:rsidRDefault="00AB1F78" w:rsidP="003F425B">
      <w:pPr>
        <w:pStyle w:val="ListParagraph"/>
        <w:numPr>
          <w:ilvl w:val="0"/>
          <w:numId w:val="55"/>
        </w:numPr>
      </w:pPr>
      <w:r>
        <w:t>What tools are used for tracing and tracking?</w:t>
      </w:r>
    </w:p>
    <w:p w14:paraId="7599B0B6" w14:textId="1C677CCF" w:rsidR="00AB1F78" w:rsidRDefault="00AB1F78" w:rsidP="003F425B">
      <w:pPr>
        <w:pStyle w:val="ListParagraph"/>
        <w:numPr>
          <w:ilvl w:val="0"/>
          <w:numId w:val="55"/>
        </w:numPr>
      </w:pPr>
      <w:r>
        <w:t>How are batch records and serial numbers handled?</w:t>
      </w:r>
    </w:p>
    <w:p w14:paraId="241D27B6" w14:textId="20C85DC6" w:rsidR="00AB1F78" w:rsidRDefault="00AB1F78" w:rsidP="003F425B">
      <w:pPr>
        <w:pStyle w:val="ListParagraph"/>
        <w:numPr>
          <w:ilvl w:val="0"/>
          <w:numId w:val="55"/>
        </w:numPr>
      </w:pPr>
      <w:r>
        <w:t>How is traceability data integrated with production systems?</w:t>
      </w:r>
    </w:p>
    <w:p w14:paraId="0D8932AF" w14:textId="6271818E" w:rsidR="00AB1F78" w:rsidRDefault="00AB1F78" w:rsidP="003F425B">
      <w:pPr>
        <w:pStyle w:val="ListParagraph"/>
        <w:numPr>
          <w:ilvl w:val="0"/>
          <w:numId w:val="55"/>
        </w:numPr>
      </w:pPr>
      <w:r>
        <w:t>What are the key pain points in current traceability?</w:t>
      </w:r>
    </w:p>
    <w:p w14:paraId="636A1493" w14:textId="36BEDBE9" w:rsidR="00AB1F78" w:rsidRDefault="00AB1F78" w:rsidP="003F425B">
      <w:pPr>
        <w:pStyle w:val="ListParagraph"/>
        <w:numPr>
          <w:ilvl w:val="0"/>
          <w:numId w:val="55"/>
        </w:numPr>
      </w:pPr>
      <w:r>
        <w:t>What data needs to be migrated (traceability records, batch data)?</w:t>
      </w:r>
    </w:p>
    <w:p w14:paraId="77A443A9" w14:textId="1F3541C4" w:rsidR="00AB1F78" w:rsidRDefault="00AB1F78" w:rsidP="003F425B">
      <w:pPr>
        <w:pStyle w:val="ListParagraph"/>
        <w:numPr>
          <w:ilvl w:val="0"/>
          <w:numId w:val="55"/>
        </w:numPr>
      </w:pPr>
      <w:r>
        <w:t xml:space="preserve">What systems need to </w:t>
      </w:r>
      <w:proofErr w:type="gramStart"/>
      <w:r>
        <w:t>integrate</w:t>
      </w:r>
      <w:proofErr w:type="gramEnd"/>
      <w:r>
        <w:t xml:space="preserve"> (e.g., MES, ERP)?</w:t>
      </w:r>
    </w:p>
    <w:p w14:paraId="73C498B0" w14:textId="77777777" w:rsidR="00AB1F78" w:rsidRDefault="00AB1F78" w:rsidP="003F425B">
      <w:pPr>
        <w:pStyle w:val="ListParagraph"/>
        <w:numPr>
          <w:ilvl w:val="0"/>
          <w:numId w:val="52"/>
        </w:numPr>
        <w:tabs>
          <w:tab w:val="num" w:pos="1080"/>
        </w:tabs>
      </w:pPr>
      <w:r>
        <w:t>Continuous improvement opportunities</w:t>
      </w:r>
    </w:p>
    <w:p w14:paraId="58228029" w14:textId="7DF67453" w:rsidR="00AB1F78" w:rsidRDefault="00AB1F78" w:rsidP="003F425B">
      <w:pPr>
        <w:pStyle w:val="ListParagraph"/>
        <w:numPr>
          <w:ilvl w:val="0"/>
          <w:numId w:val="56"/>
        </w:numPr>
      </w:pPr>
      <w:r>
        <w:t>How are continuous improvement initiatives tracked?</w:t>
      </w:r>
    </w:p>
    <w:p w14:paraId="3E9B9836" w14:textId="164AF933" w:rsidR="00AB1F78" w:rsidRDefault="00AB1F78" w:rsidP="003F425B">
      <w:pPr>
        <w:pStyle w:val="ListParagraph"/>
        <w:numPr>
          <w:ilvl w:val="0"/>
          <w:numId w:val="56"/>
        </w:numPr>
      </w:pPr>
      <w:r>
        <w:t>What tools are used for CI analysis?</w:t>
      </w:r>
    </w:p>
    <w:p w14:paraId="722B17FF" w14:textId="3E553D96" w:rsidR="00AB1F78" w:rsidRDefault="00AB1F78" w:rsidP="003F425B">
      <w:pPr>
        <w:pStyle w:val="ListParagraph"/>
        <w:numPr>
          <w:ilvl w:val="0"/>
          <w:numId w:val="56"/>
        </w:numPr>
      </w:pPr>
      <w:r>
        <w:t>How are CI metrics integrated with production systems?</w:t>
      </w:r>
    </w:p>
    <w:p w14:paraId="7A447D4E" w14:textId="5F83FD25" w:rsidR="00AB1F78" w:rsidRDefault="00AB1F78" w:rsidP="003F425B">
      <w:pPr>
        <w:pStyle w:val="ListParagraph"/>
        <w:numPr>
          <w:ilvl w:val="0"/>
          <w:numId w:val="56"/>
        </w:numPr>
      </w:pPr>
      <w:r>
        <w:t>What are the key pain points in current CI tracking?</w:t>
      </w:r>
    </w:p>
    <w:p w14:paraId="30881A4A" w14:textId="50D4EA3F" w:rsidR="00AB1F78" w:rsidRDefault="00AB1F78" w:rsidP="003F425B">
      <w:pPr>
        <w:pStyle w:val="ListParagraph"/>
        <w:numPr>
          <w:ilvl w:val="0"/>
          <w:numId w:val="56"/>
        </w:numPr>
      </w:pPr>
      <w:r>
        <w:t>What data needs to be migrated (CI records, improvement plans)?</w:t>
      </w:r>
    </w:p>
    <w:p w14:paraId="70655395" w14:textId="770DA54F" w:rsidR="00AB1F78" w:rsidRDefault="00AB1F78" w:rsidP="003F425B">
      <w:pPr>
        <w:pStyle w:val="ListParagraph"/>
        <w:numPr>
          <w:ilvl w:val="0"/>
          <w:numId w:val="56"/>
        </w:numPr>
      </w:pPr>
      <w:r>
        <w:t>What systems need to integrate (e.g., MES, CI tools)?</w:t>
      </w:r>
    </w:p>
    <w:p w14:paraId="7A447F00" w14:textId="77777777" w:rsidR="00AB1F78" w:rsidRDefault="00AB1F78" w:rsidP="003F425B">
      <w:pPr>
        <w:pStyle w:val="ListParagraph"/>
        <w:numPr>
          <w:ilvl w:val="0"/>
          <w:numId w:val="52"/>
        </w:numPr>
        <w:tabs>
          <w:tab w:val="num" w:pos="1080"/>
        </w:tabs>
      </w:pPr>
      <w:r>
        <w:t>Production sustainability</w:t>
      </w:r>
    </w:p>
    <w:p w14:paraId="30C91737" w14:textId="5B4627B3" w:rsidR="00AB1F78" w:rsidRDefault="00AB1F78" w:rsidP="003F425B">
      <w:pPr>
        <w:pStyle w:val="ListParagraph"/>
        <w:numPr>
          <w:ilvl w:val="0"/>
          <w:numId w:val="57"/>
        </w:numPr>
      </w:pPr>
      <w:r>
        <w:t>How are sustainability metrics tracked and reported?</w:t>
      </w:r>
    </w:p>
    <w:p w14:paraId="2D8C6855" w14:textId="1E144605" w:rsidR="00AB1F78" w:rsidRDefault="00AB1F78" w:rsidP="003F425B">
      <w:pPr>
        <w:pStyle w:val="ListParagraph"/>
        <w:numPr>
          <w:ilvl w:val="0"/>
          <w:numId w:val="57"/>
        </w:numPr>
      </w:pPr>
      <w:r>
        <w:t>What tools are used for sustainability analysis?</w:t>
      </w:r>
    </w:p>
    <w:p w14:paraId="7E8B4610" w14:textId="0DD6F44E" w:rsidR="00AB1F78" w:rsidRDefault="00AB1F78" w:rsidP="003F425B">
      <w:pPr>
        <w:pStyle w:val="ListParagraph"/>
        <w:numPr>
          <w:ilvl w:val="0"/>
          <w:numId w:val="57"/>
        </w:numPr>
      </w:pPr>
      <w:r>
        <w:t>How are sustainability initiatives integrated with production systems?</w:t>
      </w:r>
    </w:p>
    <w:p w14:paraId="400BD510" w14:textId="4D35BF33" w:rsidR="00AB1F78" w:rsidRDefault="00AB1F78" w:rsidP="003F425B">
      <w:pPr>
        <w:pStyle w:val="ListParagraph"/>
        <w:numPr>
          <w:ilvl w:val="0"/>
          <w:numId w:val="57"/>
        </w:numPr>
      </w:pPr>
      <w:r>
        <w:t>What are the key pain points in current sustainability tracking?</w:t>
      </w:r>
    </w:p>
    <w:p w14:paraId="20F9AD64" w14:textId="2F7EA333" w:rsidR="00AB1F78" w:rsidRDefault="00AB1F78" w:rsidP="003F425B">
      <w:pPr>
        <w:pStyle w:val="ListParagraph"/>
        <w:numPr>
          <w:ilvl w:val="0"/>
          <w:numId w:val="57"/>
        </w:numPr>
      </w:pPr>
      <w:r>
        <w:t>What data needs to be migrated (sustainability records, metrics)?</w:t>
      </w:r>
    </w:p>
    <w:p w14:paraId="76EA7D61" w14:textId="2CB64D44" w:rsidR="00295A24" w:rsidRPr="00544339" w:rsidRDefault="00AB1F78" w:rsidP="003F425B">
      <w:pPr>
        <w:pStyle w:val="ListParagraph"/>
        <w:numPr>
          <w:ilvl w:val="0"/>
          <w:numId w:val="57"/>
        </w:numPr>
      </w:pPr>
      <w:r>
        <w:t xml:space="preserve">What systems need to </w:t>
      </w:r>
      <w:proofErr w:type="gramStart"/>
      <w:r>
        <w:t>integrate</w:t>
      </w:r>
      <w:proofErr w:type="gramEnd"/>
      <w:r>
        <w:t xml:space="preserve"> (e.g., MES, sustainability tools)?</w:t>
      </w:r>
    </w:p>
    <w:sectPr w:rsidR="00295A24" w:rsidRPr="005443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7E1D59"/>
    <w:multiLevelType w:val="hybridMultilevel"/>
    <w:tmpl w:val="2CC27ED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0E4560D"/>
    <w:multiLevelType w:val="multilevel"/>
    <w:tmpl w:val="CD74968A"/>
    <w:lvl w:ilvl="0">
      <w:start w:val="1"/>
      <w:numFmt w:val="bullet"/>
      <w:lvlText w:val="o"/>
      <w:lvlJc w:val="left"/>
      <w:pPr>
        <w:tabs>
          <w:tab w:val="num" w:pos="1080"/>
        </w:tabs>
        <w:ind w:left="1080" w:hanging="360"/>
      </w:pPr>
      <w:rPr>
        <w:rFonts w:ascii="Courier New" w:hAnsi="Courier New" w:cs="Courier New" w:hint="default"/>
        <w:sz w:val="20"/>
      </w:rPr>
    </w:lvl>
    <w:lvl w:ilvl="1">
      <w:numFmt w:val="bullet"/>
      <w:lvlText w:val="-"/>
      <w:lvlJc w:val="left"/>
      <w:pPr>
        <w:ind w:left="1800" w:hanging="360"/>
      </w:pPr>
      <w:rPr>
        <w:rFonts w:ascii="Aptos" w:eastAsiaTheme="minorEastAsia" w:hAnsi="Aptos"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3F16D2F"/>
    <w:multiLevelType w:val="multilevel"/>
    <w:tmpl w:val="A44A55B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04D04168"/>
    <w:multiLevelType w:val="multilevel"/>
    <w:tmpl w:val="F5FE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DE5C09"/>
    <w:multiLevelType w:val="multilevel"/>
    <w:tmpl w:val="17A2E9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50A6FAE"/>
    <w:multiLevelType w:val="multilevel"/>
    <w:tmpl w:val="6368E4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0A690CA9"/>
    <w:multiLevelType w:val="multilevel"/>
    <w:tmpl w:val="CF7C4A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0B172DBE"/>
    <w:multiLevelType w:val="multilevel"/>
    <w:tmpl w:val="32204A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0DBF1548"/>
    <w:multiLevelType w:val="hybridMultilevel"/>
    <w:tmpl w:val="E4A065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0E3C54EA"/>
    <w:multiLevelType w:val="multilevel"/>
    <w:tmpl w:val="23FA7A34"/>
    <w:lvl w:ilvl="0">
      <w:start w:val="1"/>
      <w:numFmt w:val="bullet"/>
      <w:lvlText w:val="o"/>
      <w:lvlJc w:val="left"/>
      <w:pPr>
        <w:tabs>
          <w:tab w:val="num" w:pos="1080"/>
        </w:tabs>
        <w:ind w:left="1080" w:hanging="360"/>
      </w:pPr>
      <w:rPr>
        <w:rFonts w:ascii="Courier New" w:hAnsi="Courier New" w:cs="Courier New" w:hint="default"/>
        <w:sz w:val="20"/>
      </w:rPr>
    </w:lvl>
    <w:lvl w:ilvl="1">
      <w:numFmt w:val="bullet"/>
      <w:lvlText w:val="-"/>
      <w:lvlJc w:val="left"/>
      <w:pPr>
        <w:ind w:left="1800" w:hanging="360"/>
      </w:pPr>
      <w:rPr>
        <w:rFonts w:ascii="Aptos" w:eastAsiaTheme="minorEastAsia" w:hAnsi="Aptos"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354317D"/>
    <w:multiLevelType w:val="multilevel"/>
    <w:tmpl w:val="CCD0FA3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43B43A7"/>
    <w:multiLevelType w:val="multilevel"/>
    <w:tmpl w:val="CC9E47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5982DC8"/>
    <w:multiLevelType w:val="multilevel"/>
    <w:tmpl w:val="E9A4C78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9AC1FA8"/>
    <w:multiLevelType w:val="multilevel"/>
    <w:tmpl w:val="38161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A66704"/>
    <w:multiLevelType w:val="multilevel"/>
    <w:tmpl w:val="A3A0CD8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1FC75007"/>
    <w:multiLevelType w:val="multilevel"/>
    <w:tmpl w:val="DB666F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6083922"/>
    <w:multiLevelType w:val="multilevel"/>
    <w:tmpl w:val="1960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A47AD0"/>
    <w:multiLevelType w:val="multilevel"/>
    <w:tmpl w:val="7B8C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B21873"/>
    <w:multiLevelType w:val="hybridMultilevel"/>
    <w:tmpl w:val="64100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0D4042"/>
    <w:multiLevelType w:val="multilevel"/>
    <w:tmpl w:val="0F908E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283539FE"/>
    <w:multiLevelType w:val="multilevel"/>
    <w:tmpl w:val="BE8EF2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28601CE4"/>
    <w:multiLevelType w:val="multilevel"/>
    <w:tmpl w:val="EFFC60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2ED86128"/>
    <w:multiLevelType w:val="multilevel"/>
    <w:tmpl w:val="3CDA000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390B2043"/>
    <w:multiLevelType w:val="multilevel"/>
    <w:tmpl w:val="DC5A22C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3C4B3895"/>
    <w:multiLevelType w:val="hybridMultilevel"/>
    <w:tmpl w:val="1BC84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694FC5"/>
    <w:multiLevelType w:val="multilevel"/>
    <w:tmpl w:val="4AFE606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2127111"/>
    <w:multiLevelType w:val="hybridMultilevel"/>
    <w:tmpl w:val="C3AA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D74BA7"/>
    <w:multiLevelType w:val="hybridMultilevel"/>
    <w:tmpl w:val="1E5CF1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4897BB0"/>
    <w:multiLevelType w:val="multilevel"/>
    <w:tmpl w:val="262489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48A81457"/>
    <w:multiLevelType w:val="multilevel"/>
    <w:tmpl w:val="158AAD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4D9F1CC4"/>
    <w:multiLevelType w:val="multilevel"/>
    <w:tmpl w:val="98A2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5E0AEC"/>
    <w:multiLevelType w:val="multilevel"/>
    <w:tmpl w:val="1F9616E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4FA068C6"/>
    <w:multiLevelType w:val="multilevel"/>
    <w:tmpl w:val="E0A49A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30B0F21"/>
    <w:multiLevelType w:val="multilevel"/>
    <w:tmpl w:val="7FB268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5AC87F90"/>
    <w:multiLevelType w:val="multilevel"/>
    <w:tmpl w:val="CC9E47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5E5F31B6"/>
    <w:multiLevelType w:val="multilevel"/>
    <w:tmpl w:val="A3C8E1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5F9C1DDF"/>
    <w:multiLevelType w:val="hybridMultilevel"/>
    <w:tmpl w:val="98B619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0C353FD"/>
    <w:multiLevelType w:val="hybridMultilevel"/>
    <w:tmpl w:val="7C90007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1CA4D08"/>
    <w:multiLevelType w:val="multilevel"/>
    <w:tmpl w:val="B96859A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632377FA"/>
    <w:multiLevelType w:val="multilevel"/>
    <w:tmpl w:val="13B685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637B2621"/>
    <w:multiLevelType w:val="multilevel"/>
    <w:tmpl w:val="2B48E83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6494442E"/>
    <w:multiLevelType w:val="multilevel"/>
    <w:tmpl w:val="A5F2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0B2299"/>
    <w:multiLevelType w:val="multilevel"/>
    <w:tmpl w:val="D654E2D4"/>
    <w:lvl w:ilvl="0">
      <w:start w:val="1"/>
      <w:numFmt w:val="bullet"/>
      <w:lvlText w:val="o"/>
      <w:lvlJc w:val="left"/>
      <w:pPr>
        <w:tabs>
          <w:tab w:val="num" w:pos="1080"/>
        </w:tabs>
        <w:ind w:left="1080" w:hanging="360"/>
      </w:pPr>
      <w:rPr>
        <w:rFonts w:ascii="Courier New" w:hAnsi="Courier New" w:cs="Courier New" w:hint="default"/>
        <w:sz w:val="20"/>
      </w:rPr>
    </w:lvl>
    <w:lvl w:ilvl="1">
      <w:numFmt w:val="bullet"/>
      <w:lvlText w:val="-"/>
      <w:lvlJc w:val="left"/>
      <w:pPr>
        <w:ind w:left="1800" w:hanging="360"/>
      </w:pPr>
      <w:rPr>
        <w:rFonts w:ascii="Aptos" w:eastAsiaTheme="minorEastAsia" w:hAnsi="Aptos"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66F34653"/>
    <w:multiLevelType w:val="multilevel"/>
    <w:tmpl w:val="574211D0"/>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Aptos" w:eastAsiaTheme="minorEastAsia" w:hAnsi="Aptos"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67EE6406"/>
    <w:multiLevelType w:val="multilevel"/>
    <w:tmpl w:val="DB666F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6B753F1F"/>
    <w:multiLevelType w:val="multilevel"/>
    <w:tmpl w:val="A07EAD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6E4E6CEC"/>
    <w:multiLevelType w:val="multilevel"/>
    <w:tmpl w:val="AFD4D00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718B2DDB"/>
    <w:multiLevelType w:val="multilevel"/>
    <w:tmpl w:val="3CDA000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71A93751"/>
    <w:multiLevelType w:val="multilevel"/>
    <w:tmpl w:val="B160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007A5F"/>
    <w:multiLevelType w:val="multilevel"/>
    <w:tmpl w:val="3D2A04F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74750E9C"/>
    <w:multiLevelType w:val="multilevel"/>
    <w:tmpl w:val="34A2862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777D3981"/>
    <w:multiLevelType w:val="hybridMultilevel"/>
    <w:tmpl w:val="68643CD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35574686">
    <w:abstractNumId w:val="5"/>
  </w:num>
  <w:num w:numId="2" w16cid:durableId="598878103">
    <w:abstractNumId w:val="3"/>
  </w:num>
  <w:num w:numId="3" w16cid:durableId="1055202113">
    <w:abstractNumId w:val="2"/>
  </w:num>
  <w:num w:numId="4" w16cid:durableId="1539778648">
    <w:abstractNumId w:val="4"/>
  </w:num>
  <w:num w:numId="5" w16cid:durableId="2015916892">
    <w:abstractNumId w:val="1"/>
  </w:num>
  <w:num w:numId="6" w16cid:durableId="297498482">
    <w:abstractNumId w:val="0"/>
  </w:num>
  <w:num w:numId="7" w16cid:durableId="359204597">
    <w:abstractNumId w:val="6"/>
  </w:num>
  <w:num w:numId="8" w16cid:durableId="119030441">
    <w:abstractNumId w:val="33"/>
  </w:num>
  <w:num w:numId="9" w16cid:durableId="999582410">
    <w:abstractNumId w:val="24"/>
  </w:num>
  <w:num w:numId="10" w16cid:durableId="1237788702">
    <w:abstractNumId w:val="57"/>
  </w:num>
  <w:num w:numId="11" w16cid:durableId="850683552">
    <w:abstractNumId w:val="42"/>
  </w:num>
  <w:num w:numId="12" w16cid:durableId="604851404">
    <w:abstractNumId w:val="14"/>
  </w:num>
  <w:num w:numId="13" w16cid:durableId="1412196583">
    <w:abstractNumId w:val="43"/>
  </w:num>
  <w:num w:numId="14" w16cid:durableId="622080659">
    <w:abstractNumId w:val="9"/>
  </w:num>
  <w:num w:numId="15" w16cid:durableId="589777450">
    <w:abstractNumId w:val="54"/>
  </w:num>
  <w:num w:numId="16" w16cid:durableId="1107695821">
    <w:abstractNumId w:val="47"/>
  </w:num>
  <w:num w:numId="17" w16cid:durableId="116218915">
    <w:abstractNumId w:val="22"/>
  </w:num>
  <w:num w:numId="18" w16cid:durableId="524638665">
    <w:abstractNumId w:val="45"/>
  </w:num>
  <w:num w:numId="19" w16cid:durableId="190848417">
    <w:abstractNumId w:val="36"/>
  </w:num>
  <w:num w:numId="20" w16cid:durableId="1912155629">
    <w:abstractNumId w:val="51"/>
  </w:num>
  <w:num w:numId="21" w16cid:durableId="1234967459">
    <w:abstractNumId w:val="23"/>
  </w:num>
  <w:num w:numId="22" w16cid:durableId="995835876">
    <w:abstractNumId w:val="30"/>
  </w:num>
  <w:num w:numId="23" w16cid:durableId="508908375">
    <w:abstractNumId w:val="49"/>
  </w:num>
  <w:num w:numId="24" w16cid:durableId="1606646727">
    <w:abstractNumId w:val="52"/>
  </w:num>
  <w:num w:numId="25" w16cid:durableId="2097480710">
    <w:abstractNumId w:val="10"/>
  </w:num>
  <w:num w:numId="26" w16cid:durableId="1020427193">
    <w:abstractNumId w:val="11"/>
  </w:num>
  <w:num w:numId="27" w16cid:durableId="2018195206">
    <w:abstractNumId w:val="53"/>
  </w:num>
  <w:num w:numId="28" w16cid:durableId="511798496">
    <w:abstractNumId w:val="28"/>
  </w:num>
  <w:num w:numId="29" w16cid:durableId="1602487031">
    <w:abstractNumId w:val="44"/>
  </w:num>
  <w:num w:numId="30" w16cid:durableId="1713653869">
    <w:abstractNumId w:val="8"/>
  </w:num>
  <w:num w:numId="31" w16cid:durableId="374623197">
    <w:abstractNumId w:val="13"/>
  </w:num>
  <w:num w:numId="32" w16cid:durableId="1943754578">
    <w:abstractNumId w:val="55"/>
  </w:num>
  <w:num w:numId="33" w16cid:durableId="1814063403">
    <w:abstractNumId w:val="12"/>
  </w:num>
  <w:num w:numId="34" w16cid:durableId="2068801292">
    <w:abstractNumId w:val="46"/>
  </w:num>
  <w:num w:numId="35" w16cid:durableId="592513987">
    <w:abstractNumId w:val="17"/>
  </w:num>
  <w:num w:numId="36" w16cid:durableId="1168014042">
    <w:abstractNumId w:val="40"/>
  </w:num>
  <w:num w:numId="37" w16cid:durableId="1096563010">
    <w:abstractNumId w:val="20"/>
  </w:num>
  <w:num w:numId="38" w16cid:durableId="1733969701">
    <w:abstractNumId w:val="34"/>
  </w:num>
  <w:num w:numId="39" w16cid:durableId="1017921752">
    <w:abstractNumId w:val="16"/>
  </w:num>
  <w:num w:numId="40" w16cid:durableId="2098744324">
    <w:abstractNumId w:val="27"/>
  </w:num>
  <w:num w:numId="41" w16cid:durableId="2067604189">
    <w:abstractNumId w:val="31"/>
  </w:num>
  <w:num w:numId="42" w16cid:durableId="1838839472">
    <w:abstractNumId w:val="25"/>
  </w:num>
  <w:num w:numId="43" w16cid:durableId="2094816634">
    <w:abstractNumId w:val="50"/>
  </w:num>
  <w:num w:numId="44" w16cid:durableId="274405137">
    <w:abstractNumId w:val="21"/>
  </w:num>
  <w:num w:numId="45" w16cid:durableId="1168984454">
    <w:abstractNumId w:val="41"/>
  </w:num>
  <w:num w:numId="46" w16cid:durableId="458037393">
    <w:abstractNumId w:val="56"/>
  </w:num>
  <w:num w:numId="47" w16cid:durableId="1813789358">
    <w:abstractNumId w:val="29"/>
  </w:num>
  <w:num w:numId="48" w16cid:durableId="416632401">
    <w:abstractNumId w:val="39"/>
  </w:num>
  <w:num w:numId="49" w16cid:durableId="435100562">
    <w:abstractNumId w:val="18"/>
  </w:num>
  <w:num w:numId="50" w16cid:durableId="4021479">
    <w:abstractNumId w:val="26"/>
  </w:num>
  <w:num w:numId="51" w16cid:durableId="1984694819">
    <w:abstractNumId w:val="35"/>
  </w:num>
  <w:num w:numId="52" w16cid:durableId="530801114">
    <w:abstractNumId w:val="32"/>
  </w:num>
  <w:num w:numId="53" w16cid:durableId="2141727405">
    <w:abstractNumId w:val="7"/>
  </w:num>
  <w:num w:numId="54" w16cid:durableId="2113011981">
    <w:abstractNumId w:val="48"/>
  </w:num>
  <w:num w:numId="55" w16cid:durableId="949778315">
    <w:abstractNumId w:val="38"/>
  </w:num>
  <w:num w:numId="56" w16cid:durableId="692999947">
    <w:abstractNumId w:val="37"/>
  </w:num>
  <w:num w:numId="57" w16cid:durableId="1275330976">
    <w:abstractNumId w:val="15"/>
  </w:num>
  <w:num w:numId="58" w16cid:durableId="1900628996">
    <w:abstractNumId w:val="1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095"/>
    <w:rsid w:val="0015074B"/>
    <w:rsid w:val="00192163"/>
    <w:rsid w:val="001E544C"/>
    <w:rsid w:val="00295A24"/>
    <w:rsid w:val="0029639D"/>
    <w:rsid w:val="00324CCD"/>
    <w:rsid w:val="00326F90"/>
    <w:rsid w:val="003D0A65"/>
    <w:rsid w:val="003F425B"/>
    <w:rsid w:val="00472C02"/>
    <w:rsid w:val="004C408F"/>
    <w:rsid w:val="00544339"/>
    <w:rsid w:val="0063308E"/>
    <w:rsid w:val="007B74E2"/>
    <w:rsid w:val="008B2AB9"/>
    <w:rsid w:val="00916C92"/>
    <w:rsid w:val="00AA1D8D"/>
    <w:rsid w:val="00AB1F78"/>
    <w:rsid w:val="00AE3BD1"/>
    <w:rsid w:val="00B47730"/>
    <w:rsid w:val="00BA22BD"/>
    <w:rsid w:val="00CB0664"/>
    <w:rsid w:val="00D023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17D10E"/>
  <w14:defaultImageDpi w14:val="300"/>
  <w15:docId w15:val="{26E4FA10-2F30-41C2-986B-B5FB367A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339"/>
    <w:rPr>
      <w:rFonts w:ascii="Aptos" w:hAnsi="Apto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92163"/>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D0A65"/>
    <w:rPr>
      <w:sz w:val="16"/>
      <w:szCs w:val="16"/>
    </w:rPr>
  </w:style>
  <w:style w:type="paragraph" w:styleId="CommentText">
    <w:name w:val="annotation text"/>
    <w:basedOn w:val="Normal"/>
    <w:link w:val="CommentTextChar"/>
    <w:uiPriority w:val="99"/>
    <w:unhideWhenUsed/>
    <w:rsid w:val="003D0A65"/>
    <w:pPr>
      <w:spacing w:line="240" w:lineRule="auto"/>
    </w:pPr>
    <w:rPr>
      <w:sz w:val="20"/>
      <w:szCs w:val="20"/>
    </w:rPr>
  </w:style>
  <w:style w:type="character" w:customStyle="1" w:styleId="CommentTextChar">
    <w:name w:val="Comment Text Char"/>
    <w:basedOn w:val="DefaultParagraphFont"/>
    <w:link w:val="CommentText"/>
    <w:uiPriority w:val="99"/>
    <w:rsid w:val="003D0A65"/>
    <w:rPr>
      <w:rFonts w:ascii="Aptos" w:hAnsi="Aptos"/>
      <w:sz w:val="20"/>
      <w:szCs w:val="20"/>
    </w:rPr>
  </w:style>
  <w:style w:type="paragraph" w:styleId="CommentSubject">
    <w:name w:val="annotation subject"/>
    <w:basedOn w:val="CommentText"/>
    <w:next w:val="CommentText"/>
    <w:link w:val="CommentSubjectChar"/>
    <w:uiPriority w:val="99"/>
    <w:semiHidden/>
    <w:unhideWhenUsed/>
    <w:rsid w:val="003D0A65"/>
    <w:rPr>
      <w:b/>
      <w:bCs/>
    </w:rPr>
  </w:style>
  <w:style w:type="character" w:customStyle="1" w:styleId="CommentSubjectChar">
    <w:name w:val="Comment Subject Char"/>
    <w:basedOn w:val="CommentTextChar"/>
    <w:link w:val="CommentSubject"/>
    <w:uiPriority w:val="99"/>
    <w:semiHidden/>
    <w:rsid w:val="003D0A65"/>
    <w:rPr>
      <w:rFonts w:ascii="Aptos" w:hAnsi="Aptos"/>
      <w:b/>
      <w:bCs/>
      <w:sz w:val="20"/>
      <w:szCs w:val="20"/>
    </w:rPr>
  </w:style>
  <w:style w:type="character" w:styleId="Mention">
    <w:name w:val="Mention"/>
    <w:basedOn w:val="DefaultParagraphFont"/>
    <w:uiPriority w:val="99"/>
    <w:unhideWhenUsed/>
    <w:rsid w:val="003D0A6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24108">
      <w:bodyDiv w:val="1"/>
      <w:marLeft w:val="0"/>
      <w:marRight w:val="0"/>
      <w:marTop w:val="0"/>
      <w:marBottom w:val="0"/>
      <w:divBdr>
        <w:top w:val="none" w:sz="0" w:space="0" w:color="auto"/>
        <w:left w:val="none" w:sz="0" w:space="0" w:color="auto"/>
        <w:bottom w:val="none" w:sz="0" w:space="0" w:color="auto"/>
        <w:right w:val="none" w:sz="0" w:space="0" w:color="auto"/>
      </w:divBdr>
      <w:divsChild>
        <w:div w:id="249389523">
          <w:marLeft w:val="0"/>
          <w:marRight w:val="0"/>
          <w:marTop w:val="0"/>
          <w:marBottom w:val="0"/>
          <w:divBdr>
            <w:top w:val="none" w:sz="0" w:space="0" w:color="auto"/>
            <w:left w:val="none" w:sz="0" w:space="0" w:color="auto"/>
            <w:bottom w:val="none" w:sz="0" w:space="0" w:color="auto"/>
            <w:right w:val="none" w:sz="0" w:space="0" w:color="auto"/>
          </w:divBdr>
        </w:div>
      </w:divsChild>
    </w:div>
    <w:div w:id="1082987790">
      <w:bodyDiv w:val="1"/>
      <w:marLeft w:val="0"/>
      <w:marRight w:val="0"/>
      <w:marTop w:val="0"/>
      <w:marBottom w:val="0"/>
      <w:divBdr>
        <w:top w:val="none" w:sz="0" w:space="0" w:color="auto"/>
        <w:left w:val="none" w:sz="0" w:space="0" w:color="auto"/>
        <w:bottom w:val="none" w:sz="0" w:space="0" w:color="auto"/>
        <w:right w:val="none" w:sz="0" w:space="0" w:color="auto"/>
      </w:divBdr>
    </w:div>
    <w:div w:id="1089740694">
      <w:bodyDiv w:val="1"/>
      <w:marLeft w:val="0"/>
      <w:marRight w:val="0"/>
      <w:marTop w:val="0"/>
      <w:marBottom w:val="0"/>
      <w:divBdr>
        <w:top w:val="none" w:sz="0" w:space="0" w:color="auto"/>
        <w:left w:val="none" w:sz="0" w:space="0" w:color="auto"/>
        <w:bottom w:val="none" w:sz="0" w:space="0" w:color="auto"/>
        <w:right w:val="none" w:sz="0" w:space="0" w:color="auto"/>
      </w:divBdr>
    </w:div>
    <w:div w:id="1221525644">
      <w:bodyDiv w:val="1"/>
      <w:marLeft w:val="0"/>
      <w:marRight w:val="0"/>
      <w:marTop w:val="0"/>
      <w:marBottom w:val="0"/>
      <w:divBdr>
        <w:top w:val="none" w:sz="0" w:space="0" w:color="auto"/>
        <w:left w:val="none" w:sz="0" w:space="0" w:color="auto"/>
        <w:bottom w:val="none" w:sz="0" w:space="0" w:color="auto"/>
        <w:right w:val="none" w:sz="0" w:space="0" w:color="auto"/>
      </w:divBdr>
    </w:div>
    <w:div w:id="1249005313">
      <w:bodyDiv w:val="1"/>
      <w:marLeft w:val="0"/>
      <w:marRight w:val="0"/>
      <w:marTop w:val="0"/>
      <w:marBottom w:val="0"/>
      <w:divBdr>
        <w:top w:val="none" w:sz="0" w:space="0" w:color="auto"/>
        <w:left w:val="none" w:sz="0" w:space="0" w:color="auto"/>
        <w:bottom w:val="none" w:sz="0" w:space="0" w:color="auto"/>
        <w:right w:val="none" w:sz="0" w:space="0" w:color="auto"/>
      </w:divBdr>
    </w:div>
    <w:div w:id="1375226819">
      <w:bodyDiv w:val="1"/>
      <w:marLeft w:val="0"/>
      <w:marRight w:val="0"/>
      <w:marTop w:val="0"/>
      <w:marBottom w:val="0"/>
      <w:divBdr>
        <w:top w:val="none" w:sz="0" w:space="0" w:color="auto"/>
        <w:left w:val="none" w:sz="0" w:space="0" w:color="auto"/>
        <w:bottom w:val="none" w:sz="0" w:space="0" w:color="auto"/>
        <w:right w:val="none" w:sz="0" w:space="0" w:color="auto"/>
      </w:divBdr>
      <w:divsChild>
        <w:div w:id="1881159856">
          <w:marLeft w:val="0"/>
          <w:marRight w:val="0"/>
          <w:marTop w:val="0"/>
          <w:marBottom w:val="0"/>
          <w:divBdr>
            <w:top w:val="none" w:sz="0" w:space="0" w:color="auto"/>
            <w:left w:val="none" w:sz="0" w:space="0" w:color="auto"/>
            <w:bottom w:val="none" w:sz="0" w:space="0" w:color="auto"/>
            <w:right w:val="none" w:sz="0" w:space="0" w:color="auto"/>
          </w:divBdr>
        </w:div>
      </w:divsChild>
    </w:div>
    <w:div w:id="1615357832">
      <w:bodyDiv w:val="1"/>
      <w:marLeft w:val="0"/>
      <w:marRight w:val="0"/>
      <w:marTop w:val="0"/>
      <w:marBottom w:val="0"/>
      <w:divBdr>
        <w:top w:val="none" w:sz="0" w:space="0" w:color="auto"/>
        <w:left w:val="none" w:sz="0" w:space="0" w:color="auto"/>
        <w:bottom w:val="none" w:sz="0" w:space="0" w:color="auto"/>
        <w:right w:val="none" w:sz="0" w:space="0" w:color="auto"/>
      </w:divBdr>
    </w:div>
    <w:div w:id="1654140387">
      <w:bodyDiv w:val="1"/>
      <w:marLeft w:val="0"/>
      <w:marRight w:val="0"/>
      <w:marTop w:val="0"/>
      <w:marBottom w:val="0"/>
      <w:divBdr>
        <w:top w:val="none" w:sz="0" w:space="0" w:color="auto"/>
        <w:left w:val="none" w:sz="0" w:space="0" w:color="auto"/>
        <w:bottom w:val="none" w:sz="0" w:space="0" w:color="auto"/>
        <w:right w:val="none" w:sz="0" w:space="0" w:color="auto"/>
      </w:divBdr>
      <w:divsChild>
        <w:div w:id="881870939">
          <w:marLeft w:val="0"/>
          <w:marRight w:val="0"/>
          <w:marTop w:val="0"/>
          <w:marBottom w:val="0"/>
          <w:divBdr>
            <w:top w:val="none" w:sz="0" w:space="0" w:color="auto"/>
            <w:left w:val="none" w:sz="0" w:space="0" w:color="auto"/>
            <w:bottom w:val="none" w:sz="0" w:space="0" w:color="auto"/>
            <w:right w:val="none" w:sz="0" w:space="0" w:color="auto"/>
          </w:divBdr>
        </w:div>
      </w:divsChild>
    </w:div>
    <w:div w:id="1709331129">
      <w:bodyDiv w:val="1"/>
      <w:marLeft w:val="0"/>
      <w:marRight w:val="0"/>
      <w:marTop w:val="0"/>
      <w:marBottom w:val="0"/>
      <w:divBdr>
        <w:top w:val="none" w:sz="0" w:space="0" w:color="auto"/>
        <w:left w:val="none" w:sz="0" w:space="0" w:color="auto"/>
        <w:bottom w:val="none" w:sz="0" w:space="0" w:color="auto"/>
        <w:right w:val="none" w:sz="0" w:space="0" w:color="auto"/>
      </w:divBdr>
    </w:div>
    <w:div w:id="1718816854">
      <w:bodyDiv w:val="1"/>
      <w:marLeft w:val="0"/>
      <w:marRight w:val="0"/>
      <w:marTop w:val="0"/>
      <w:marBottom w:val="0"/>
      <w:divBdr>
        <w:top w:val="none" w:sz="0" w:space="0" w:color="auto"/>
        <w:left w:val="none" w:sz="0" w:space="0" w:color="auto"/>
        <w:bottom w:val="none" w:sz="0" w:space="0" w:color="auto"/>
        <w:right w:val="none" w:sz="0" w:space="0" w:color="auto"/>
      </w:divBdr>
    </w:div>
    <w:div w:id="1840465977">
      <w:bodyDiv w:val="1"/>
      <w:marLeft w:val="0"/>
      <w:marRight w:val="0"/>
      <w:marTop w:val="0"/>
      <w:marBottom w:val="0"/>
      <w:divBdr>
        <w:top w:val="none" w:sz="0" w:space="0" w:color="auto"/>
        <w:left w:val="none" w:sz="0" w:space="0" w:color="auto"/>
        <w:bottom w:val="none" w:sz="0" w:space="0" w:color="auto"/>
        <w:right w:val="none" w:sz="0" w:space="0" w:color="auto"/>
      </w:divBdr>
    </w:div>
    <w:div w:id="1841919751">
      <w:bodyDiv w:val="1"/>
      <w:marLeft w:val="0"/>
      <w:marRight w:val="0"/>
      <w:marTop w:val="0"/>
      <w:marBottom w:val="0"/>
      <w:divBdr>
        <w:top w:val="none" w:sz="0" w:space="0" w:color="auto"/>
        <w:left w:val="none" w:sz="0" w:space="0" w:color="auto"/>
        <w:bottom w:val="none" w:sz="0" w:space="0" w:color="auto"/>
        <w:right w:val="none" w:sz="0" w:space="0" w:color="auto"/>
      </w:divBdr>
    </w:div>
    <w:div w:id="1911039078">
      <w:bodyDiv w:val="1"/>
      <w:marLeft w:val="0"/>
      <w:marRight w:val="0"/>
      <w:marTop w:val="0"/>
      <w:marBottom w:val="0"/>
      <w:divBdr>
        <w:top w:val="none" w:sz="0" w:space="0" w:color="auto"/>
        <w:left w:val="none" w:sz="0" w:space="0" w:color="auto"/>
        <w:bottom w:val="none" w:sz="0" w:space="0" w:color="auto"/>
        <w:right w:val="none" w:sz="0" w:space="0" w:color="auto"/>
      </w:divBdr>
      <w:divsChild>
        <w:div w:id="120193367">
          <w:marLeft w:val="0"/>
          <w:marRight w:val="0"/>
          <w:marTop w:val="0"/>
          <w:marBottom w:val="0"/>
          <w:divBdr>
            <w:top w:val="none" w:sz="0" w:space="0" w:color="auto"/>
            <w:left w:val="none" w:sz="0" w:space="0" w:color="auto"/>
            <w:bottom w:val="none" w:sz="0" w:space="0" w:color="auto"/>
            <w:right w:val="none" w:sz="0" w:space="0" w:color="auto"/>
          </w:divBdr>
        </w:div>
      </w:divsChild>
    </w:div>
    <w:div w:id="1935162927">
      <w:bodyDiv w:val="1"/>
      <w:marLeft w:val="0"/>
      <w:marRight w:val="0"/>
      <w:marTop w:val="0"/>
      <w:marBottom w:val="0"/>
      <w:divBdr>
        <w:top w:val="none" w:sz="0" w:space="0" w:color="auto"/>
        <w:left w:val="none" w:sz="0" w:space="0" w:color="auto"/>
        <w:bottom w:val="none" w:sz="0" w:space="0" w:color="auto"/>
        <w:right w:val="none" w:sz="0" w:space="0" w:color="auto"/>
      </w:divBdr>
    </w:div>
    <w:div w:id="20946195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a943df03-383b-49cb-84d6-f21e13974dfe" xsi:nil="true"/>
    <Year xmlns="1d596d27-e1f6-4226-8984-550c8efea889">2023</Year>
    <EditingComplete xmlns="1d596d27-e1f6-4226-8984-550c8efea889">Published</EditingComplete>
    <MSLearnlink xmlns="1d596d27-e1f6-4226-8984-550c8efea889">
      <Url xsi:nil="true"/>
      <Description xsi:nil="true"/>
    </MSLearnlink>
    <_ip_UnifiedCompliancePolicyProperties xmlns="http://schemas.microsoft.com/sharepoint/v3" xsi:nil="true"/>
    <lcf76f155ced4ddcb4097134ff3c332f xmlns="1d596d27-e1f6-4226-8984-550c8efea889">
      <Terms xmlns="http://schemas.microsoft.com/office/infopath/2007/PartnerControls"/>
    </lcf76f155ced4ddcb4097134ff3c332f>
    <ProductFamily xmlns="1d596d27-e1f6-4226-8984-550c8efea889">Finance &amp; Operations</ProductFamily>
    <UploadedtoYT xmlns="1d596d27-e1f6-4226-8984-550c8efea889">true</UploadedtoY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8811808024241B942FACDEB4D8CC7" ma:contentTypeVersion="24" ma:contentTypeDescription="Create a new document." ma:contentTypeScope="" ma:versionID="b7b739e5d30d125fcd17bd7636ef72f9">
  <xsd:schema xmlns:xsd="http://www.w3.org/2001/XMLSchema" xmlns:xs="http://www.w3.org/2001/XMLSchema" xmlns:p="http://schemas.microsoft.com/office/2006/metadata/properties" xmlns:ns1="http://schemas.microsoft.com/sharepoint/v3" xmlns:ns2="1d596d27-e1f6-4226-8984-550c8efea889" xmlns:ns3="a943df03-383b-49cb-84d6-f21e13974dfe" targetNamespace="http://schemas.microsoft.com/office/2006/metadata/properties" ma:root="true" ma:fieldsID="5b0cbc66e77b6af4aae1428a740b6943" ns1:_="" ns2:_="" ns3:_="">
    <xsd:import namespace="http://schemas.microsoft.com/sharepoint/v3"/>
    <xsd:import namespace="1d596d27-e1f6-4226-8984-550c8efea889"/>
    <xsd:import namespace="a943df03-383b-49cb-84d6-f21e13974d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Year" minOccurs="0"/>
                <xsd:element ref="ns2:ProductFamily" minOccurs="0"/>
                <xsd:element ref="ns2:EditingComplete" minOccurs="0"/>
                <xsd:element ref="ns2:UploadedtoYT" minOccurs="0"/>
                <xsd:element ref="ns2:MediaServiceObjectDetectorVersions" minOccurs="0"/>
                <xsd:element ref="ns2:MediaServiceSystemTags" minOccurs="0"/>
                <xsd:element ref="ns2:MSLearnlink"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96d27-e1f6-4226-8984-550c8efea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ocTags" ma:index="16" nillable="true" ma:displayName="MediaServiceDocTags" ma:hidden="true" ma:internalName="MediaServiceDocTag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Year" ma:index="24" nillable="true" ma:displayName="Year" ma:default="2023" ma:description="Year" ma:format="Dropdown" ma:internalName="Year">
      <xsd:simpleType>
        <xsd:restriction base="dms:Text">
          <xsd:maxLength value="4"/>
        </xsd:restriction>
      </xsd:simpleType>
    </xsd:element>
    <xsd:element name="ProductFamily" ma:index="25" nillable="true" ma:displayName="Product Family" ma:default="Finance &amp; Operations" ma:format="Dropdown" ma:internalName="ProductFamily">
      <xsd:simpleType>
        <xsd:restriction base="dms:Choice">
          <xsd:enumeration value="Customer Engagement"/>
          <xsd:enumeration value="Finance &amp; Operations"/>
          <xsd:enumeration value="Both (F&amp;O and CE)"/>
          <xsd:enumeration value="Power Platform"/>
        </xsd:restriction>
      </xsd:simpleType>
    </xsd:element>
    <xsd:element name="EditingComplete" ma:index="26" nillable="true" ma:displayName="Editing Complete" ma:default="Published" ma:description="status of video" ma:format="Dropdown" ma:internalName="EditingComplete">
      <xsd:simpleType>
        <xsd:restriction base="dms:Choice">
          <xsd:enumeration value="Ready for Edition"/>
          <xsd:enumeration value="In Progress"/>
          <xsd:enumeration value="Editing Complete"/>
          <xsd:enumeration value="Planned TechTalk"/>
          <xsd:enumeration value="Published"/>
        </xsd:restriction>
      </xsd:simpleType>
    </xsd:element>
    <xsd:element name="UploadedtoYT" ma:index="27" nillable="true" ma:displayName="Uploaded to YT" ma:default="1" ma:format="Dropdown" ma:internalName="UploadedtoYT">
      <xsd:simpleType>
        <xsd:restriction base="dms:Boolea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SLearnlink" ma:index="30" nillable="true" ma:displayName="MS Learn link" ma:format="Hyperlink" ma:internalName="MSLearn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1"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43df03-383b-49cb-84d6-f21e13974df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09bcb8-5357-46d1-992c-4b91ae6ac352}" ma:internalName="TaxCatchAll" ma:showField="CatchAllData" ma:web="a943df03-383b-49cb-84d6-f21e13974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6629402B-AE79-4251-AC6D-F12FE837D6AE}">
  <ds:schemaRefs>
    <ds:schemaRef ds:uri="http://schemas.microsoft.com/office/2006/metadata/properties"/>
    <ds:schemaRef ds:uri="http://schemas.microsoft.com/office/infopath/2007/PartnerControls"/>
    <ds:schemaRef ds:uri="http://schemas.microsoft.com/sharepoint/v3"/>
    <ds:schemaRef ds:uri="a943df03-383b-49cb-84d6-f21e13974dfe"/>
    <ds:schemaRef ds:uri="1d596d27-e1f6-4226-8984-550c8efea889"/>
  </ds:schemaRefs>
</ds:datastoreItem>
</file>

<file path=customXml/itemProps3.xml><?xml version="1.0" encoding="utf-8"?>
<ds:datastoreItem xmlns:ds="http://schemas.openxmlformats.org/officeDocument/2006/customXml" ds:itemID="{B48C20B4-E31A-4F70-B07C-5096CE481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96d27-e1f6-4226-8984-550c8efea889"/>
    <ds:schemaRef ds:uri="a943df03-383b-49cb-84d6-f21e13974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55E904-6DB1-4E84-A7D2-AA22D687DF16}">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29</TotalTime>
  <Pages>23</Pages>
  <Words>4818</Words>
  <Characters>27465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Rachel Profitt</cp:lastModifiedBy>
  <cp:revision>9</cp:revision>
  <dcterms:created xsi:type="dcterms:W3CDTF">2025-06-11T20:28:00Z</dcterms:created>
  <dcterms:modified xsi:type="dcterms:W3CDTF">2025-08-21T21:55:00Z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0x01010028B8811808024241B942FACDEB4D8CC7</vt:lpwstr>
  </property>
  <property fmtid="{D5CDD505-2E9C-101B-9397-08002B2CF9AE}" pid="3" name="MediaServiceImageTags">
    <vt:lpwstr/>
  </property>
</Properties>
</file>